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Tennis AI 2.0 — Parcours Coach (piloté par AI-Agent)</w:t>
      </w:r>
    </w:p>
    <w:p>
      <w:pPr>
        <w:pStyle w:val="Heading2"/>
      </w:pPr>
      <w:r>
        <w:t>🎯 Principe directeur</w:t>
      </w:r>
    </w:p>
    <w:p>
      <w:pPr>
        <w:pStyle w:val="ListBullet"/>
      </w:pPr>
      <w:r>
        <w:t>AI-Agent = chef d’orchestre : c’est lui qui parle, pose des questions, oriente les choix, explique, montre et félicite.</w:t>
      </w:r>
    </w:p>
    <w:p>
      <w:pPr>
        <w:pStyle w:val="ListBullet"/>
      </w:pPr>
      <w:r>
        <w:t>Interaction continue : chaque étape est validée ou personnalisée via le dialogue avec le CoachBot.</w:t>
      </w:r>
    </w:p>
    <w:p>
      <w:pPr>
        <w:pStyle w:val="ListBullet"/>
      </w:pPr>
      <w:r>
        <w:t>Un objectif → une action → un feedback clair.</w:t>
      </w:r>
    </w:p>
    <w:p>
      <w:pPr>
        <w:pStyle w:val="Heading2"/>
      </w:pPr>
      <w:r>
        <w:t>Scénario A — Première utilisation du coach</w:t>
      </w:r>
    </w:p>
    <w:p>
      <w:r>
        <w:t>Objectif : filmer un élève, identifier l’erreur principale, montrer la correction, proposer l’exercice en temps réel.</w:t>
      </w:r>
    </w:p>
    <w:p>
      <w:pPr>
        <w:pStyle w:val="ListNumber"/>
      </w:pPr>
      <w:r>
        <w:t>Accueil (piloté par AI-Agent) : « Bonjour Coach 👋, prêt pour travailler aujourd’hui ? Quel geste veux-tu analyser ? » → Coach répond oralement ou par clic : Service. → AI-Agent : « Parfait, on ouvre le module Service. La caméra est prête. »</w:t>
      </w:r>
    </w:p>
    <w:p>
      <w:pPr>
        <w:pStyle w:val="ListNumber"/>
      </w:pPr>
      <w:r>
        <w:t>Choix du niveau : « Quel est le niveau de ton élève aujourd’hui ? » → Options : Débutant / Intermédiaire / Avancé / Pro → AI-Agent ajuste tolérances et précision.</w:t>
      </w:r>
    </w:p>
    <w:p>
      <w:pPr>
        <w:pStyle w:val="ListNumber"/>
      </w:pPr>
      <w:r>
        <w:t>Choix du type d’analyse : « Souhaites-tu que je filme tout le geste ou qu’on analyse pose par pose ? » → Analyse complète (1 vidéo) ou Pose par pose (6 étapes guidées).</w:t>
      </w:r>
    </w:p>
    <w:p>
      <w:pPr>
        <w:pStyle w:val="ListNumber"/>
      </w:pPr>
      <w:r>
        <w:t>Capture : « Mets-toi derrière l’élève. C’est bon… Action ! » → Le coach filme → « Parfait, j’analyse… »</w:t>
      </w:r>
    </w:p>
    <w:p>
      <w:pPr>
        <w:pStyle w:val="ListNumber"/>
      </w:pPr>
      <w:r>
        <w:t>Résultat + correction : « L’erreur principale est la position du coude à la trophy position. Regarde : à gauche, ton élève. À droite, un joueur pro. » → Comparaison + consigne courte.</w:t>
      </w:r>
    </w:p>
    <w:p>
      <w:pPr>
        <w:pStyle w:val="ListNumber"/>
      </w:pPr>
      <w:r>
        <w:t>Proposition de correction en temps réel : « On corrige maintenant en live ? » → Caméra overlay vert/rouge + feedback vocal.</w:t>
      </w:r>
    </w:p>
    <w:p>
      <w:pPr>
        <w:pStyle w:val="ListNumber"/>
      </w:pPr>
      <w:r>
        <w:t>Clôture &amp; suivi : « Bien joué coach, on a amélioré de 15 % la position. Veux-tu voir la prochaine erreur à corriger ou planifier un exercice ? » → Sauvegarde auto.</w:t>
      </w:r>
    </w:p>
    <w:p>
      <w:pPr>
        <w:pStyle w:val="Heading2"/>
      </w:pPr>
      <w:r>
        <w:t>Scénario B — Retour du coach (2ᵉ visite)</w:t>
      </w:r>
    </w:p>
    <w:p>
      <w:r>
        <w:t>Objectif : reprendre immédiatement là où il s’était arrêté, continuer sur la prochaine erreur à corriger ou refaire une nouvelle analyse.</w:t>
      </w:r>
    </w:p>
    <w:p>
      <w:pPr>
        <w:pStyle w:val="ListNumber"/>
      </w:pPr>
      <w:r>
        <w:t>Accueil personnalisé : « Bonjour Coach 👋, hier nous avons travaillé la trophy position de Lucas. Résultat : +12 % de précision. Veux-tu que l’on continue sur la prochaine erreur ou que l’on commence un nouveau geste ? » → Options : Continuer dernière session / Nouveau geste / Changer d’élève.</w:t>
      </w:r>
    </w:p>
    <w:p>
      <w:pPr>
        <w:pStyle w:val="ListNumber"/>
      </w:pPr>
      <w:r>
        <w:t>Continuer dernière session : « Parfait. Nous allons travailler [Nom de l’erreur]. Caméra prête. » → Ouverture directe du mode capture vidéo avec les paramètres précédents → Capture → Analyse → Comparaison élève / pro → Proposition correction en temps réel.</w:t>
      </w:r>
    </w:p>
    <w:p>
      <w:pPr>
        <w:pStyle w:val="ListNumber"/>
      </w:pPr>
      <w:r>
        <w:t>Nouveau geste : Retour à la séquence courte : choix du geste, choix du niveau, choix du type d’analyse, capture vidéo guidée, détection erreur principale, comparaison, correction live.</w:t>
      </w:r>
    </w:p>
    <w:p>
      <w:pPr>
        <w:pStyle w:val="ListNumber"/>
      </w:pPr>
      <w:r>
        <w:t>Clôture &amp; suivi : « Bien joué, coach. Tu as amélioré de X % la précision sur [Nom de l’erreur]. Prochaine étape disponible dans la file des erreurs. » → Options : Passer à l’erreur suivante / Retour à l’accueil.</w:t>
      </w:r>
    </w:p>
    <w:p>
      <w:pPr>
        <w:pStyle w:val="Heading2"/>
      </w:pPr>
      <w:r>
        <w:t>Scénario C — Coach avec plusieurs élèves</w:t>
      </w:r>
    </w:p>
    <w:p>
      <w:r>
        <w:t>Objectif : gérer un groupe d’élèves, accéder rapidement aux infos de chacun, lancer des analyses ciblées.</w:t>
      </w:r>
    </w:p>
    <w:p>
      <w:pPr>
        <w:pStyle w:val="ListNumber"/>
      </w:pPr>
      <w:r>
        <w:t>Accueil → « Mes Élèves » : « Tu as 8 élèves actifs aujourd’hui. Qui veux-tu analyser ? » → Liste avec photo, date dernière session, geste travaillé, progression %, badge 'Nouvelle erreur détectée'. → Actions possibles : recherche / filtre par geste, niveau, date.</w:t>
      </w:r>
    </w:p>
    <w:p>
      <w:pPr>
        <w:pStyle w:val="ListNumber"/>
      </w:pPr>
      <w:r>
        <w:t>Fiche élève : « La dernière fois, nous avons corrigé le timing du lancer de balle. Progression : +18 %. La prochaine erreur à corriger est la rotation de hanche. » → UI : graphique progression %, vidéos récentes, erreurs corrigées, prochaine erreur.</w:t>
      </w:r>
    </w:p>
    <w:p>
      <w:pPr>
        <w:pStyle w:val="ListNumber"/>
      </w:pPr>
      <w:r>
        <w:t>Nouvelle analyse ciblée : choix Continuer sur la prochaine erreur ou Nouveau geste → Capture vidéo guidée par AI-Agent → Analyse → Comparaison élève / pro → Correction live.</w:t>
      </w:r>
    </w:p>
    <w:p>
      <w:pPr>
        <w:pStyle w:val="ListNumber"/>
      </w:pPr>
      <w:r>
        <w:t>Correction en temps réel : Caméra + overlays verts/rouges → Feedback vocal court → Validation après 2-3 répétitions correctes.</w:t>
      </w:r>
    </w:p>
    <w:p>
      <w:pPr>
        <w:pStyle w:val="ListNumber"/>
      </w:pPr>
      <w:r>
        <w:t>Clôture &amp; suivi : « Session enregistrée. Tu veux travailler un autre élève ou continuer avec [Nom] ? » → Sauvegarde des métriques dans la fiche élève.</w:t>
      </w:r>
    </w:p>
    <w:p>
      <w:pPr>
        <w:pStyle w:val="Heading2"/>
      </w:pPr>
      <w:r>
        <w:t>Points essentiels pour tous les parcours</w:t>
      </w:r>
    </w:p>
    <w:p>
      <w:pPr>
        <w:pStyle w:val="ListBullet"/>
      </w:pPr>
      <w:r>
        <w:t>Interaction 100 % guidée par l’AI-Agent (voix + texte).</w:t>
      </w:r>
    </w:p>
    <w:p>
      <w:pPr>
        <w:pStyle w:val="ListBullet"/>
      </w:pPr>
      <w:r>
        <w:t>1 seule erreur à corriger par session → plus de clarté et de focus.</w:t>
      </w:r>
    </w:p>
    <w:p>
      <w:pPr>
        <w:pStyle w:val="ListBullet"/>
      </w:pPr>
      <w:r>
        <w:t>Comparaison systématique avec un joueur pro (métriques réelles).</w:t>
      </w:r>
    </w:p>
    <w:p>
      <w:pPr>
        <w:pStyle w:val="ListBullet"/>
      </w:pPr>
      <w:r>
        <w:t>Sauvegarde auto dans un tableau de progression par élève.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
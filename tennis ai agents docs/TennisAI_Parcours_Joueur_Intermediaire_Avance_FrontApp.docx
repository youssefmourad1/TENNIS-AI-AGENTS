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2AA39" w14:textId="77777777" w:rsidR="00B564FD" w:rsidRDefault="00C061D3">
      <w:pPr>
        <w:pStyle w:val="Heading1"/>
      </w:pPr>
      <w:r>
        <w:t>Tennis AI 2.0 — Joueur Intermédiaire / Intermédiaire‑Avancé (Front‑App)</w:t>
      </w:r>
    </w:p>
    <w:p w14:paraId="39891ADC" w14:textId="77777777" w:rsidR="00B564FD" w:rsidRDefault="00C061D3">
      <w:r>
        <w:t>Document pour développeur front-end. L’AI‑Agent (CoachBot) guide l’utilisateur du premier écran jusqu’à l’output. Les métriques sont affichées de façon synthétique (timing, angles, vitesse) et guident la correction « une métrique à la fois ». Ce document décrit 3 scénarios complets : Première utilisation, Retour, Power user.</w:t>
      </w:r>
    </w:p>
    <w:p w14:paraId="5BD82EB4" w14:textId="77777777" w:rsidR="00B564FD" w:rsidRDefault="00C061D3">
      <w:pPr>
        <w:pStyle w:val="Heading2"/>
      </w:pPr>
      <w:r>
        <w:t>Principes UX clés</w:t>
      </w:r>
    </w:p>
    <w:p w14:paraId="0F84A5DB" w14:textId="77777777" w:rsidR="00B564FD" w:rsidRDefault="00C061D3">
      <w:pPr>
        <w:pStyle w:val="ListBullet"/>
      </w:pPr>
      <w:r>
        <w:t>Analyse courte et ciblée : 1–2 clips par geste suffisent pour détecter l’erreur principale.</w:t>
      </w:r>
    </w:p>
    <w:p w14:paraId="6EDB7CB3" w14:textId="77777777" w:rsidR="00B564FD" w:rsidRDefault="00C061D3">
      <w:pPr>
        <w:pStyle w:val="ListBullet"/>
      </w:pPr>
      <w:r>
        <w:t>Comparaison joueur vs pro (même phase) avec 3 métriques visibles max.</w:t>
      </w:r>
    </w:p>
    <w:p w14:paraId="754BDD6E" w14:textId="77777777" w:rsidR="00B564FD" w:rsidRDefault="00C061D3">
      <w:pPr>
        <w:pStyle w:val="ListBullet"/>
      </w:pPr>
      <w:r>
        <w:t>Langage de performance et objectifs chiffrés. File d’attente (Next Priority).</w:t>
      </w:r>
    </w:p>
    <w:p w14:paraId="7A7AAF48" w14:textId="77777777" w:rsidR="00B564FD" w:rsidRDefault="00C061D3">
      <w:pPr>
        <w:pStyle w:val="ListBullet"/>
      </w:pPr>
      <w:r>
        <w:t>Deux modes : Analyse complète / Pose‑par‑pose (si détection incertaine ou besoin d’affiner une phase).</w:t>
      </w:r>
    </w:p>
    <w:p w14:paraId="4FA353C4" w14:textId="77777777" w:rsidR="00B564FD" w:rsidRDefault="00C061D3">
      <w:pPr>
        <w:pStyle w:val="Heading2"/>
      </w:pPr>
      <w:r>
        <w:t>Scénario A — Première utilisation (découverte + première correction)</w:t>
      </w:r>
    </w:p>
    <w:p w14:paraId="47D174B9" w14:textId="77777777" w:rsidR="00B564FD" w:rsidRDefault="00C061D3">
      <w:pPr>
        <w:pStyle w:val="Heading3"/>
      </w:pPr>
      <w:r>
        <w:t>1) Onboarding express</w:t>
      </w:r>
    </w:p>
    <w:p w14:paraId="4977B3F9" w14:textId="77777777" w:rsidR="00B564FD" w:rsidRDefault="00C061D3">
      <w:r>
        <w:t>UI :</w:t>
      </w:r>
    </w:p>
    <w:p w14:paraId="10403E56" w14:textId="77777777" w:rsidR="00B564FD" w:rsidRDefault="00C061D3">
      <w:pPr>
        <w:pStyle w:val="ListBullet"/>
      </w:pPr>
      <w:r>
        <w:t>Connexion rapide : Apple / Google / Email.</w:t>
      </w:r>
    </w:p>
    <w:p w14:paraId="0BA42BC8" w14:textId="77777777" w:rsidR="00B564FD" w:rsidRDefault="00C061D3">
      <w:pPr>
        <w:pStyle w:val="ListBullet"/>
      </w:pPr>
      <w:r>
        <w:t>Rôle : Joueur. Niveau : Intermédiaire‑Avancé.</w:t>
      </w:r>
    </w:p>
    <w:p w14:paraId="34305686" w14:textId="77777777" w:rsidR="00B564FD" w:rsidRDefault="00C061D3">
      <w:r>
        <w:t>AI‑Agent :</w:t>
      </w:r>
    </w:p>
    <w:p w14:paraId="3D74155E" w14:textId="77777777" w:rsidR="00B564FD" w:rsidRDefault="00C061D3">
      <w:pPr>
        <w:pStyle w:val="ListBullet"/>
      </w:pPr>
      <w:r>
        <w:t>« Bienvenue. On va identifier rapidement ce qui te coûte le plus de points et le corriger. »</w:t>
      </w:r>
    </w:p>
    <w:p w14:paraId="296483F4" w14:textId="77777777" w:rsidR="00B564FD" w:rsidRDefault="00C061D3">
      <w:r>
        <w:t>Actions utilisateur :</w:t>
      </w:r>
    </w:p>
    <w:p w14:paraId="1026E217" w14:textId="77777777" w:rsidR="00B564FD" w:rsidRDefault="00C061D3">
      <w:pPr>
        <w:pStyle w:val="ListBullet"/>
      </w:pPr>
      <w:r>
        <w:t>Se connecter</w:t>
      </w:r>
    </w:p>
    <w:p w14:paraId="3EBC338B" w14:textId="77777777" w:rsidR="00B564FD" w:rsidRDefault="00C061D3">
      <w:pPr>
        <w:pStyle w:val="ListBullet"/>
      </w:pPr>
      <w:r>
        <w:t>Sélectionner niveau</w:t>
      </w:r>
    </w:p>
    <w:p w14:paraId="55123542" w14:textId="77777777" w:rsidR="00B564FD" w:rsidRDefault="00C061D3">
      <w:r>
        <w:t>Données back‑end :</w:t>
      </w:r>
    </w:p>
    <w:p w14:paraId="3692160B" w14:textId="77777777" w:rsidR="00B564FD" w:rsidRDefault="00C061D3">
      <w:pPr>
        <w:pStyle w:val="ListBullet"/>
      </w:pPr>
      <w:r>
        <w:t>user_id, role=player, level=intermediate_adv, locale</w:t>
      </w:r>
    </w:p>
    <w:p w14:paraId="1D648182" w14:textId="77777777" w:rsidR="00B564FD" w:rsidRDefault="00C061D3">
      <w:pPr>
        <w:pStyle w:val="ListBullet"/>
      </w:pPr>
      <w:r>
        <w:t>permissions caméra/micro</w:t>
      </w:r>
    </w:p>
    <w:p w14:paraId="33C92614" w14:textId="77777777" w:rsidR="00B564FD" w:rsidRDefault="00C061D3">
      <w:pPr>
        <w:pStyle w:val="Heading3"/>
      </w:pPr>
      <w:r>
        <w:t>2) Choix du geste</w:t>
      </w:r>
    </w:p>
    <w:p w14:paraId="46C69C8A" w14:textId="77777777" w:rsidR="00B564FD" w:rsidRDefault="00C061D3">
      <w:r>
        <w:t>UI :</w:t>
      </w:r>
    </w:p>
    <w:p w14:paraId="4C703AB7" w14:textId="77777777" w:rsidR="00B564FD" w:rsidRDefault="00C061D3">
      <w:pPr>
        <w:pStyle w:val="ListBullet"/>
      </w:pPr>
      <w:r>
        <w:t>Boutons animés : Service / Coup droit / Revers / Volée/Retour</w:t>
      </w:r>
    </w:p>
    <w:p w14:paraId="08895D7E" w14:textId="77777777" w:rsidR="00B564FD" w:rsidRDefault="00C061D3">
      <w:r>
        <w:t>AI‑Agent :</w:t>
      </w:r>
    </w:p>
    <w:p w14:paraId="18D46A8A" w14:textId="77777777" w:rsidR="00B564FD" w:rsidRDefault="00C061D3">
      <w:pPr>
        <w:pStyle w:val="ListBullet"/>
      </w:pPr>
      <w:r>
        <w:t>« Quel coup veux‑tu optimiser aujourd’hui ? »</w:t>
      </w:r>
    </w:p>
    <w:p w14:paraId="2807F9B7" w14:textId="77777777" w:rsidR="00B564FD" w:rsidRDefault="00C061D3">
      <w:r>
        <w:t>Actions utilisateur :</w:t>
      </w:r>
    </w:p>
    <w:p w14:paraId="5503A331" w14:textId="77777777" w:rsidR="00B564FD" w:rsidRDefault="00C061D3">
      <w:pPr>
        <w:pStyle w:val="ListBullet"/>
      </w:pPr>
      <w:r>
        <w:t>Choisir un geste (ex : Service)</w:t>
      </w:r>
    </w:p>
    <w:p w14:paraId="0798741C" w14:textId="77777777" w:rsidR="00B564FD" w:rsidRDefault="00C061D3">
      <w:r>
        <w:t>Données back‑end :</w:t>
      </w:r>
    </w:p>
    <w:p w14:paraId="7EAAF976" w14:textId="77777777" w:rsidR="00B564FD" w:rsidRDefault="00C061D3">
      <w:pPr>
        <w:pStyle w:val="ListBullet"/>
      </w:pPr>
      <w:r>
        <w:t>selected_stroke=serve</w:t>
      </w:r>
    </w:p>
    <w:p w14:paraId="003112EA" w14:textId="77777777" w:rsidR="00B564FD" w:rsidRDefault="00C061D3">
      <w:pPr>
        <w:pStyle w:val="Heading3"/>
      </w:pPr>
      <w:r>
        <w:t>3) Capture rapide (1–2 clips)</w:t>
      </w:r>
    </w:p>
    <w:p w14:paraId="75AF55D3" w14:textId="77777777" w:rsidR="00B564FD" w:rsidRDefault="00C061D3">
      <w:r>
        <w:t>UI :</w:t>
      </w:r>
    </w:p>
    <w:p w14:paraId="627C700B" w14:textId="77777777" w:rsidR="00B564FD" w:rsidRDefault="00C061D3">
      <w:pPr>
        <w:pStyle w:val="ListBullet"/>
      </w:pPr>
      <w:r>
        <w:t>Caméra avec repères au sol et cadrage.</w:t>
      </w:r>
    </w:p>
    <w:p w14:paraId="5AE34FE7" w14:textId="77777777" w:rsidR="00B564FD" w:rsidRDefault="00C061D3">
      <w:pPr>
        <w:pStyle w:val="ListBullet"/>
      </w:pPr>
      <w:r>
        <w:t>Compteur 2 tentatives recommandées.</w:t>
      </w:r>
    </w:p>
    <w:p w14:paraId="5D7D3F10" w14:textId="77777777" w:rsidR="00B564FD" w:rsidRDefault="00C061D3">
      <w:r>
        <w:t>AI‑Agent :</w:t>
      </w:r>
    </w:p>
    <w:p w14:paraId="28E9231A" w14:textId="77777777" w:rsidR="00B564FD" w:rsidRDefault="00C061D3">
      <w:pPr>
        <w:pStyle w:val="ListBullet"/>
      </w:pPr>
      <w:r>
        <w:t>« Envoie 1 à 2 services. Je calcule timing, rotation hanche/épaule et vitesse de tête de raquette. »</w:t>
      </w:r>
    </w:p>
    <w:p w14:paraId="12F47191" w14:textId="77777777" w:rsidR="00B564FD" w:rsidRDefault="00C061D3">
      <w:r>
        <w:t>Actions utilisateur :</w:t>
      </w:r>
    </w:p>
    <w:p w14:paraId="46B58857" w14:textId="77777777" w:rsidR="00B564FD" w:rsidRDefault="00C061D3">
      <w:pPr>
        <w:pStyle w:val="ListBullet"/>
      </w:pPr>
      <w:r>
        <w:t>Filmer 1–2 clips</w:t>
      </w:r>
    </w:p>
    <w:p w14:paraId="3D3C4214" w14:textId="77777777" w:rsidR="00B564FD" w:rsidRDefault="00C061D3">
      <w:pPr>
        <w:pStyle w:val="ListBullet"/>
      </w:pPr>
      <w:r>
        <w:t>Revoir/valider</w:t>
      </w:r>
    </w:p>
    <w:p w14:paraId="4BBFD640" w14:textId="77777777" w:rsidR="00B564FD" w:rsidRDefault="00C061D3">
      <w:r>
        <w:t>Données back‑end :</w:t>
      </w:r>
    </w:p>
    <w:p w14:paraId="198B3F0D" w14:textId="77777777" w:rsidR="00B564FD" w:rsidRDefault="00C061D3">
      <w:pPr>
        <w:pStyle w:val="ListBullet"/>
      </w:pPr>
      <w:r>
        <w:t>clips[], contexte (surface, main), fps, durée</w:t>
      </w:r>
    </w:p>
    <w:p w14:paraId="0DFE9B7C" w14:textId="77777777" w:rsidR="00B564FD" w:rsidRDefault="00C061D3">
      <w:pPr>
        <w:pStyle w:val="Heading3"/>
      </w:pPr>
      <w:r>
        <w:t>4) Résultat &amp; comparaison (détection principale)</w:t>
      </w:r>
    </w:p>
    <w:p w14:paraId="7B9F9BA4" w14:textId="77777777" w:rsidR="00B564FD" w:rsidRDefault="00C061D3">
      <w:r>
        <w:t>UI :</w:t>
      </w:r>
    </w:p>
    <w:p w14:paraId="3522DA3D" w14:textId="77777777" w:rsidR="00B564FD" w:rsidRDefault="00C061D3">
      <w:pPr>
        <w:pStyle w:val="ListBullet"/>
      </w:pPr>
      <w:r>
        <w:t>Carte Erreur principale.</w:t>
      </w:r>
    </w:p>
    <w:p w14:paraId="151B3326" w14:textId="77777777" w:rsidR="00B564FD" w:rsidRDefault="00C061D3">
      <w:pPr>
        <w:pStyle w:val="ListBullet"/>
      </w:pPr>
      <w:r>
        <w:t>Comparatif 2 images : joueur vs pro (même phase).</w:t>
      </w:r>
    </w:p>
    <w:p w14:paraId="4F85FC3D" w14:textId="77777777" w:rsidR="00B564FD" w:rsidRDefault="00C061D3">
      <w:pPr>
        <w:pStyle w:val="ListBullet"/>
      </w:pPr>
      <w:r>
        <w:t>3 métriques visibles (ex : timing impact +0,11 s ; angle épaule ‑8° ; vitesse raquette ‑6 %).</w:t>
      </w:r>
    </w:p>
    <w:p w14:paraId="622A9C48" w14:textId="77777777" w:rsidR="00B564FD" w:rsidRDefault="00C061D3">
      <w:r>
        <w:t>AI‑Agent :</w:t>
      </w:r>
    </w:p>
    <w:p w14:paraId="17BA541E" w14:textId="77777777" w:rsidR="00B564FD" w:rsidRDefault="00C061D3">
      <w:pPr>
        <w:pStyle w:val="ListBullet"/>
      </w:pPr>
      <w:r>
        <w:t>« Ton timing est tardif de 0,11 s. On vise ‑0,05 s maintenant. »</w:t>
      </w:r>
    </w:p>
    <w:p w14:paraId="6239D432" w14:textId="77777777" w:rsidR="00B564FD" w:rsidRDefault="00C061D3">
      <w:r>
        <w:t>Actions utilisateur :</w:t>
      </w:r>
    </w:p>
    <w:p w14:paraId="5F8E5F13" w14:textId="77777777" w:rsidR="00B564FD" w:rsidRDefault="00C061D3">
      <w:pPr>
        <w:pStyle w:val="ListBullet"/>
      </w:pPr>
      <w:r>
        <w:t>Corriger en temps réel</w:t>
      </w:r>
    </w:p>
    <w:p w14:paraId="73E23EBB" w14:textId="77777777" w:rsidR="00B564FD" w:rsidRDefault="00C061D3">
      <w:pPr>
        <w:pStyle w:val="ListBullet"/>
      </w:pPr>
      <w:r>
        <w:t>Voir détails métriques</w:t>
      </w:r>
    </w:p>
    <w:p w14:paraId="498D7C2D" w14:textId="77777777" w:rsidR="00B564FD" w:rsidRDefault="00C061D3">
      <w:r>
        <w:t>Données back‑end :</w:t>
      </w:r>
    </w:p>
    <w:p w14:paraId="53E1A7EF" w14:textId="77777777" w:rsidR="00B564FD" w:rsidRDefault="00C061D3">
      <w:pPr>
        <w:pStyle w:val="ListBullet"/>
      </w:pPr>
      <w:r>
        <w:t>main_error, metrics{timing_ms, shoulder_angle_deg, racquet_speed}, confidence</w:t>
      </w:r>
    </w:p>
    <w:p w14:paraId="12F450A5" w14:textId="77777777" w:rsidR="00B564FD" w:rsidRDefault="00C061D3">
      <w:pPr>
        <w:pStyle w:val="Heading3"/>
      </w:pPr>
      <w:r>
        <w:t>5) Correction live (focus métrique)</w:t>
      </w:r>
    </w:p>
    <w:p w14:paraId="41C69518" w14:textId="77777777" w:rsidR="00B564FD" w:rsidRDefault="00C061D3">
      <w:r>
        <w:t>UI :</w:t>
      </w:r>
    </w:p>
    <w:p w14:paraId="7A529AAC" w14:textId="77777777" w:rsidR="00B564FD" w:rsidRDefault="00C061D3">
      <w:pPr>
        <w:pStyle w:val="ListBullet"/>
      </w:pPr>
      <w:r>
        <w:t>Caméra + overlays dynamiques.</w:t>
      </w:r>
    </w:p>
    <w:p w14:paraId="4E04BA56" w14:textId="77777777" w:rsidR="00B564FD" w:rsidRDefault="00C061D3">
      <w:pPr>
        <w:pStyle w:val="ListBullet"/>
      </w:pPr>
      <w:r>
        <w:t>Métronome visuel/sonore ; jauge « Contact Window ».</w:t>
      </w:r>
    </w:p>
    <w:p w14:paraId="266D46D7" w14:textId="77777777" w:rsidR="00B564FD" w:rsidRDefault="00C061D3">
      <w:r>
        <w:t>AI‑Agent :</w:t>
      </w:r>
    </w:p>
    <w:p w14:paraId="49437887" w14:textId="77777777" w:rsidR="00B564FD" w:rsidRDefault="00C061D3">
      <w:pPr>
        <w:pStyle w:val="ListBullet"/>
      </w:pPr>
      <w:r>
        <w:t>« Avance ton point d’impact de 15 cm. 3 tentatives validées et on verrouille. »</w:t>
      </w:r>
    </w:p>
    <w:p w14:paraId="3C73A564" w14:textId="77777777" w:rsidR="00B564FD" w:rsidRDefault="00C061D3">
      <w:r>
        <w:t>Actions utilisateur :</w:t>
      </w:r>
    </w:p>
    <w:p w14:paraId="3B9CB8B5" w14:textId="77777777" w:rsidR="00B564FD" w:rsidRDefault="00C061D3">
      <w:pPr>
        <w:pStyle w:val="ListBullet"/>
      </w:pPr>
      <w:r>
        <w:t>Réaliser 3–5 essais</w:t>
      </w:r>
    </w:p>
    <w:p w14:paraId="0666C742" w14:textId="77777777" w:rsidR="00B564FD" w:rsidRDefault="00C061D3">
      <w:pPr>
        <w:pStyle w:val="ListBullet"/>
      </w:pPr>
      <w:r>
        <w:t>Valider lorsque « vert »</w:t>
      </w:r>
    </w:p>
    <w:p w14:paraId="2FF6D7BD" w14:textId="77777777" w:rsidR="00B564FD" w:rsidRDefault="00C061D3">
      <w:r>
        <w:t>Données back‑end :</w:t>
      </w:r>
    </w:p>
    <w:p w14:paraId="2BBF404F" w14:textId="77777777" w:rsidR="00B564FD" w:rsidRDefault="00C061D3">
      <w:pPr>
        <w:pStyle w:val="ListBullet"/>
      </w:pPr>
      <w:r>
        <w:t>metrics_after, delta_timing_ms, attempts, success_flag</w:t>
      </w:r>
    </w:p>
    <w:p w14:paraId="6312D796" w14:textId="77777777" w:rsidR="00B564FD" w:rsidRDefault="00C061D3">
      <w:pPr>
        <w:pStyle w:val="Heading3"/>
      </w:pPr>
      <w:r>
        <w:t>6) Clôture</w:t>
      </w:r>
    </w:p>
    <w:p w14:paraId="64E57ADE" w14:textId="77777777" w:rsidR="00B564FD" w:rsidRDefault="00C061D3">
      <w:r>
        <w:t>UI :</w:t>
      </w:r>
    </w:p>
    <w:p w14:paraId="52A78DA2" w14:textId="77777777" w:rsidR="00B564FD" w:rsidRDefault="00C061D3">
      <w:pPr>
        <w:pStyle w:val="ListBullet"/>
      </w:pPr>
      <w:r>
        <w:t>Progression +X %</w:t>
      </w:r>
    </w:p>
    <w:p w14:paraId="00F16AC7" w14:textId="77777777" w:rsidR="00B564FD" w:rsidRDefault="00C061D3">
      <w:pPr>
        <w:pStyle w:val="ListBullet"/>
      </w:pPr>
      <w:r>
        <w:t>CTA : « Prochaine priorité » (ex : rotation hanche) / « Refaire »</w:t>
      </w:r>
    </w:p>
    <w:p w14:paraId="489A0F7C" w14:textId="77777777" w:rsidR="00B564FD" w:rsidRDefault="00C061D3">
      <w:r>
        <w:t>AI‑Agent :</w:t>
      </w:r>
    </w:p>
    <w:p w14:paraId="5950F4EB" w14:textId="77777777" w:rsidR="00B564FD" w:rsidRDefault="00C061D3">
      <w:pPr>
        <w:pStyle w:val="ListBullet"/>
      </w:pPr>
      <w:r>
        <w:t>« +9 % sur le timing en 5 minutes. Je propose la rotation de hanche ensuite. »</w:t>
      </w:r>
    </w:p>
    <w:p w14:paraId="11D0BDC1" w14:textId="77777777" w:rsidR="00B564FD" w:rsidRDefault="00C061D3">
      <w:r>
        <w:t>Actions utilisateur :</w:t>
      </w:r>
    </w:p>
    <w:p w14:paraId="100C5B8D" w14:textId="77777777" w:rsidR="00B564FD" w:rsidRDefault="00C061D3">
      <w:pPr>
        <w:pStyle w:val="ListBullet"/>
      </w:pPr>
      <w:r>
        <w:t>Choisir prochaine priorité</w:t>
      </w:r>
    </w:p>
    <w:p w14:paraId="4520D9CF" w14:textId="77777777" w:rsidR="00B564FD" w:rsidRDefault="00C061D3">
      <w:pPr>
        <w:pStyle w:val="ListBullet"/>
      </w:pPr>
      <w:r>
        <w:t>Terminer</w:t>
      </w:r>
    </w:p>
    <w:p w14:paraId="1850ACC6" w14:textId="77777777" w:rsidR="00B564FD" w:rsidRDefault="00C061D3">
      <w:r>
        <w:t>Données back‑end :</w:t>
      </w:r>
    </w:p>
    <w:p w14:paraId="6A00E1D9" w14:textId="77777777" w:rsidR="00B564FD" w:rsidRDefault="00C061D3">
      <w:pPr>
        <w:pStyle w:val="ListBullet"/>
      </w:pPr>
      <w:r>
        <w:t>session_id, improvement_percent, next_priority_queue[]</w:t>
      </w:r>
    </w:p>
    <w:p w14:paraId="3EE52B55" w14:textId="77777777" w:rsidR="00B564FD" w:rsidRDefault="00C061D3">
      <w:pPr>
        <w:pStyle w:val="Heading2"/>
      </w:pPr>
      <w:r>
        <w:t>Scénario B — Retour (2</w:t>
      </w:r>
      <w:r>
        <w:t>ᵉ</w:t>
      </w:r>
      <w:r>
        <w:t xml:space="preserve"> session : poursuivre ou changer d’axe)</w:t>
      </w:r>
    </w:p>
    <w:p w14:paraId="78BC2C20" w14:textId="77777777" w:rsidR="00B564FD" w:rsidRDefault="00C061D3">
      <w:pPr>
        <w:pStyle w:val="Heading3"/>
      </w:pPr>
      <w:r>
        <w:t>1) Accueil personnalisé</w:t>
      </w:r>
    </w:p>
    <w:p w14:paraId="65F5B611" w14:textId="77777777" w:rsidR="00B564FD" w:rsidRDefault="00C061D3">
      <w:r>
        <w:t>UI :</w:t>
      </w:r>
    </w:p>
    <w:p w14:paraId="1E56A057" w14:textId="77777777" w:rsidR="00B564FD" w:rsidRDefault="00C061D3">
      <w:pPr>
        <w:pStyle w:val="ListBullet"/>
      </w:pPr>
      <w:r>
        <w:t>Bandeau : « Hier : Timing impact +9 % »</w:t>
      </w:r>
    </w:p>
    <w:p w14:paraId="7C51EE3D" w14:textId="77777777" w:rsidR="00B564FD" w:rsidRDefault="00C061D3">
      <w:pPr>
        <w:pStyle w:val="ListBullet"/>
      </w:pPr>
      <w:r>
        <w:t>Boutons : Continuer / Nouveau geste / Stats</w:t>
      </w:r>
    </w:p>
    <w:p w14:paraId="6E2D82AF" w14:textId="77777777" w:rsidR="00B564FD" w:rsidRDefault="00C061D3">
      <w:r>
        <w:t>AI‑Agent :</w:t>
      </w:r>
    </w:p>
    <w:p w14:paraId="62FB5C66" w14:textId="77777777" w:rsidR="00B564FD" w:rsidRDefault="00C061D3">
      <w:pPr>
        <w:pStyle w:val="ListBullet"/>
      </w:pPr>
      <w:r>
        <w:t>« On stabilise ton timing ou on passe à la rotation de hanche ? »</w:t>
      </w:r>
    </w:p>
    <w:p w14:paraId="60149363" w14:textId="77777777" w:rsidR="00B564FD" w:rsidRDefault="00C061D3">
      <w:r>
        <w:t>Actions utilisateur :</w:t>
      </w:r>
    </w:p>
    <w:p w14:paraId="1067311B" w14:textId="77777777" w:rsidR="00B564FD" w:rsidRDefault="00C061D3">
      <w:pPr>
        <w:pStyle w:val="ListBullet"/>
      </w:pPr>
      <w:r>
        <w:t>Choisir un chemin</w:t>
      </w:r>
    </w:p>
    <w:p w14:paraId="61D3A11D" w14:textId="77777777" w:rsidR="00B564FD" w:rsidRDefault="00C061D3">
      <w:r>
        <w:t>Données back‑end :</w:t>
      </w:r>
    </w:p>
    <w:p w14:paraId="0ED8BA3E" w14:textId="77777777" w:rsidR="00B564FD" w:rsidRDefault="00C061D3">
      <w:pPr>
        <w:pStyle w:val="ListBullet"/>
      </w:pPr>
      <w:r>
        <w:t>last_session, next_priority, suggested_focus</w:t>
      </w:r>
    </w:p>
    <w:p w14:paraId="2B6D94CC" w14:textId="77777777" w:rsidR="00B564FD" w:rsidRDefault="00C061D3">
      <w:pPr>
        <w:pStyle w:val="Heading3"/>
      </w:pPr>
      <w:r>
        <w:t>2) Chemin « Continuer » (stabiliser l’axe en cours)</w:t>
      </w:r>
    </w:p>
    <w:p w14:paraId="25F21966" w14:textId="77777777" w:rsidR="00B564FD" w:rsidRDefault="00C061D3">
      <w:r>
        <w:t>UI :</w:t>
      </w:r>
    </w:p>
    <w:p w14:paraId="53C515E0" w14:textId="77777777" w:rsidR="00B564FD" w:rsidRDefault="00C061D3">
      <w:pPr>
        <w:pStyle w:val="ListBullet"/>
      </w:pPr>
      <w:r>
        <w:t>Caméra live ouverte directement</w:t>
      </w:r>
    </w:p>
    <w:p w14:paraId="4AE51894" w14:textId="77777777" w:rsidR="00B564FD" w:rsidRDefault="00C061D3">
      <w:pPr>
        <w:pStyle w:val="ListBullet"/>
      </w:pPr>
      <w:r>
        <w:t>Rappel visuel du repère timing</w:t>
      </w:r>
    </w:p>
    <w:p w14:paraId="51ECB650" w14:textId="77777777" w:rsidR="00B564FD" w:rsidRDefault="00C061D3">
      <w:r>
        <w:t>AI‑Agent :</w:t>
      </w:r>
    </w:p>
    <w:p w14:paraId="011AFF05" w14:textId="77777777" w:rsidR="00B564FD" w:rsidRDefault="00C061D3">
      <w:pPr>
        <w:pStyle w:val="ListBullet"/>
      </w:pPr>
      <w:r>
        <w:t>« Cible ‑0,05 s. 3 coups validés d’affilée et on verrouille. »</w:t>
      </w:r>
    </w:p>
    <w:p w14:paraId="03B62223" w14:textId="77777777" w:rsidR="00B564FD" w:rsidRDefault="00C061D3">
      <w:r>
        <w:t>Actions utilisateur :</w:t>
      </w:r>
    </w:p>
    <w:p w14:paraId="7D48387B" w14:textId="77777777" w:rsidR="00B564FD" w:rsidRDefault="00C061D3">
      <w:pPr>
        <w:pStyle w:val="ListBullet"/>
      </w:pPr>
      <w:r>
        <w:t>3–5 essais</w:t>
      </w:r>
    </w:p>
    <w:p w14:paraId="56ABD2FC" w14:textId="77777777" w:rsidR="00B564FD" w:rsidRDefault="00C061D3">
      <w:pPr>
        <w:pStyle w:val="ListBullet"/>
      </w:pPr>
      <w:r>
        <w:t>Valider</w:t>
      </w:r>
    </w:p>
    <w:p w14:paraId="18C9FF37" w14:textId="77777777" w:rsidR="00B564FD" w:rsidRDefault="00C061D3">
      <w:r>
        <w:t>Données back‑end :</w:t>
      </w:r>
    </w:p>
    <w:p w14:paraId="1850A984" w14:textId="77777777" w:rsidR="00B564FD" w:rsidRDefault="00C061D3">
      <w:pPr>
        <w:pStyle w:val="ListBullet"/>
      </w:pPr>
      <w:r>
        <w:t>metrics_series, lock_on_success</w:t>
      </w:r>
    </w:p>
    <w:p w14:paraId="6983D9D5" w14:textId="77777777" w:rsidR="00B564FD" w:rsidRDefault="00C061D3">
      <w:pPr>
        <w:pStyle w:val="Heading3"/>
      </w:pPr>
      <w:r>
        <w:t>3) Chemin « Nouveau geste »</w:t>
      </w:r>
    </w:p>
    <w:p w14:paraId="0248B904" w14:textId="77777777" w:rsidR="00B564FD" w:rsidRDefault="00C061D3">
      <w:r>
        <w:t>UI :</w:t>
      </w:r>
    </w:p>
    <w:p w14:paraId="3AEE92DD" w14:textId="77777777" w:rsidR="00B564FD" w:rsidRDefault="00C061D3">
      <w:pPr>
        <w:pStyle w:val="ListBullet"/>
      </w:pPr>
      <w:r>
        <w:t>Choix du geste → capture 1–2 clips → résultat → correction live</w:t>
      </w:r>
    </w:p>
    <w:p w14:paraId="6D84FBE8" w14:textId="77777777" w:rsidR="00B564FD" w:rsidRDefault="00C061D3">
      <w:r>
        <w:t>AI‑Agent :</w:t>
      </w:r>
    </w:p>
    <w:p w14:paraId="21C0D909" w14:textId="77777777" w:rsidR="00B564FD" w:rsidRDefault="00C061D3">
      <w:pPr>
        <w:pStyle w:val="ListBullet"/>
      </w:pPr>
      <w:r>
        <w:t>« Sur le revers : angle coude trop fermé (+12° vs réf.). Vise 90–100°. »</w:t>
      </w:r>
    </w:p>
    <w:p w14:paraId="7E52FB5E" w14:textId="77777777" w:rsidR="00B564FD" w:rsidRDefault="00C061D3">
      <w:r>
        <w:t>Actions utilisateur :</w:t>
      </w:r>
    </w:p>
    <w:p w14:paraId="508241D4" w14:textId="77777777" w:rsidR="00B564FD" w:rsidRDefault="00C061D3">
      <w:pPr>
        <w:pStyle w:val="ListBullet"/>
      </w:pPr>
      <w:r>
        <w:t>Filmer</w:t>
      </w:r>
    </w:p>
    <w:p w14:paraId="30244572" w14:textId="77777777" w:rsidR="00B564FD" w:rsidRDefault="00C061D3">
      <w:pPr>
        <w:pStyle w:val="ListBullet"/>
      </w:pPr>
      <w:r>
        <w:t>Corriger en live</w:t>
      </w:r>
    </w:p>
    <w:p w14:paraId="7A8901AC" w14:textId="77777777" w:rsidR="00B564FD" w:rsidRDefault="00C061D3">
      <w:r>
        <w:t>Données back‑end :</w:t>
      </w:r>
    </w:p>
    <w:p w14:paraId="75122CD3" w14:textId="77777777" w:rsidR="00B564FD" w:rsidRDefault="00C061D3">
      <w:pPr>
        <w:pStyle w:val="ListBullet"/>
      </w:pPr>
      <w:r>
        <w:t>main_error_backhand, metrics{elbow_angle_deg}</w:t>
      </w:r>
    </w:p>
    <w:p w14:paraId="554E98E8" w14:textId="77777777" w:rsidR="00B564FD" w:rsidRDefault="00C061D3">
      <w:pPr>
        <w:pStyle w:val="Heading3"/>
      </w:pPr>
      <w:r>
        <w:t>4) Chemin « Stats complètes »</w:t>
      </w:r>
    </w:p>
    <w:p w14:paraId="434CD8AB" w14:textId="77777777" w:rsidR="00B564FD" w:rsidRDefault="00C061D3">
      <w:r>
        <w:t>UI :</w:t>
      </w:r>
    </w:p>
    <w:p w14:paraId="7620F089" w14:textId="77777777" w:rsidR="00B564FD" w:rsidRDefault="00C061D3">
      <w:pPr>
        <w:pStyle w:val="ListBullet"/>
      </w:pPr>
      <w:r>
        <w:t>Graphiques : timing trend, angles (épaules/hanche), vitesse max, constance</w:t>
      </w:r>
    </w:p>
    <w:p w14:paraId="68B89E7E" w14:textId="77777777" w:rsidR="00B564FD" w:rsidRDefault="00C061D3">
      <w:r>
        <w:t>AI‑Agent :</w:t>
      </w:r>
    </w:p>
    <w:p w14:paraId="0DA5492E" w14:textId="77777777" w:rsidR="00B564FD" w:rsidRDefault="00C061D3">
      <w:pPr>
        <w:pStyle w:val="ListBullet"/>
      </w:pPr>
      <w:r>
        <w:t>« Point fort : vitesse raquette. Axe à gagner : rotation hanche +10°. »</w:t>
      </w:r>
    </w:p>
    <w:p w14:paraId="18F5116D" w14:textId="77777777" w:rsidR="00B564FD" w:rsidRDefault="00C061D3">
      <w:r>
        <w:t>Actions utilisateur :</w:t>
      </w:r>
    </w:p>
    <w:p w14:paraId="0CAA406B" w14:textId="77777777" w:rsidR="00B564FD" w:rsidRDefault="00C061D3">
      <w:pPr>
        <w:pStyle w:val="ListBullet"/>
      </w:pPr>
      <w:r>
        <w:t>Lancer session ciblée depuis une métrique</w:t>
      </w:r>
    </w:p>
    <w:p w14:paraId="7A75F6B9" w14:textId="77777777" w:rsidR="00B564FD" w:rsidRDefault="00C061D3">
      <w:r>
        <w:t>Données back‑end :</w:t>
      </w:r>
    </w:p>
    <w:p w14:paraId="1A871DB5" w14:textId="77777777" w:rsidR="00B564FD" w:rsidRDefault="00C061D3">
      <w:pPr>
        <w:pStyle w:val="ListBullet"/>
      </w:pPr>
      <w:r>
        <w:t>metrics_timeseries, filters, export_ready_flag</w:t>
      </w:r>
    </w:p>
    <w:p w14:paraId="4C8B5E07" w14:textId="77777777" w:rsidR="00B564FD" w:rsidRDefault="00C061D3">
      <w:pPr>
        <w:pStyle w:val="Heading3"/>
      </w:pPr>
      <w:r>
        <w:t>5) Clôture</w:t>
      </w:r>
    </w:p>
    <w:p w14:paraId="19A31201" w14:textId="77777777" w:rsidR="00B564FD" w:rsidRDefault="00C061D3">
      <w:r>
        <w:t>UI :</w:t>
      </w:r>
    </w:p>
    <w:p w14:paraId="1FF67394" w14:textId="77777777" w:rsidR="00B564FD" w:rsidRDefault="00C061D3">
      <w:pPr>
        <w:pStyle w:val="ListBullet"/>
      </w:pPr>
      <w:r>
        <w:t>Résumé progression</w:t>
      </w:r>
    </w:p>
    <w:p w14:paraId="4CBCA59E" w14:textId="77777777" w:rsidR="00B564FD" w:rsidRDefault="00C061D3">
      <w:pPr>
        <w:pStyle w:val="ListBullet"/>
      </w:pPr>
      <w:r>
        <w:t>Next Priority surfacée</w:t>
      </w:r>
    </w:p>
    <w:p w14:paraId="7C2A88B8" w14:textId="77777777" w:rsidR="00B564FD" w:rsidRDefault="00C061D3">
      <w:r>
        <w:t>AI‑Agent :</w:t>
      </w:r>
    </w:p>
    <w:p w14:paraId="06CBF162" w14:textId="77777777" w:rsidR="00B564FD" w:rsidRDefault="00C061D3">
      <w:pPr>
        <w:pStyle w:val="ListBullet"/>
      </w:pPr>
      <w:r>
        <w:t>« Top. Je programme rotation hanche la prochaine fois ? »</w:t>
      </w:r>
    </w:p>
    <w:p w14:paraId="58F7FDB7" w14:textId="77777777" w:rsidR="00B564FD" w:rsidRDefault="00C061D3">
      <w:r>
        <w:t>Actions utilisateur :</w:t>
      </w:r>
    </w:p>
    <w:p w14:paraId="3CCD2967" w14:textId="77777777" w:rsidR="00B564FD" w:rsidRDefault="00C061D3">
      <w:pPr>
        <w:pStyle w:val="ListBullet"/>
      </w:pPr>
      <w:r>
        <w:t>Programmer rappel</w:t>
      </w:r>
    </w:p>
    <w:p w14:paraId="25BA18AE" w14:textId="77777777" w:rsidR="00B564FD" w:rsidRDefault="00C061D3">
      <w:pPr>
        <w:pStyle w:val="ListBullet"/>
      </w:pPr>
      <w:r>
        <w:t>Terminer</w:t>
      </w:r>
    </w:p>
    <w:p w14:paraId="6F5190E4" w14:textId="77777777" w:rsidR="00B564FD" w:rsidRDefault="00C061D3">
      <w:r>
        <w:t>Données back‑end :</w:t>
      </w:r>
    </w:p>
    <w:p w14:paraId="2730782F" w14:textId="77777777" w:rsidR="00B564FD" w:rsidRDefault="00C061D3">
      <w:pPr>
        <w:pStyle w:val="ListBullet"/>
      </w:pPr>
      <w:r>
        <w:t>plan_next_session, reminder_opt_in</w:t>
      </w:r>
    </w:p>
    <w:p w14:paraId="097F7892" w14:textId="77777777" w:rsidR="00B564FD" w:rsidRDefault="00C061D3">
      <w:pPr>
        <w:pStyle w:val="Heading2"/>
      </w:pPr>
      <w:r>
        <w:t>Scénario C — Power user (mode Performance &amp; Métriques)</w:t>
      </w:r>
    </w:p>
    <w:p w14:paraId="7A41362D" w14:textId="77777777" w:rsidR="00B564FD" w:rsidRDefault="00C061D3">
      <w:pPr>
        <w:pStyle w:val="Heading3"/>
      </w:pPr>
      <w:r>
        <w:t>1) Dashboard Performance</w:t>
      </w:r>
    </w:p>
    <w:p w14:paraId="32C864F1" w14:textId="77777777" w:rsidR="00B564FD" w:rsidRDefault="00C061D3">
      <w:r>
        <w:t>UI :</w:t>
      </w:r>
    </w:p>
    <w:p w14:paraId="4CD5507C" w14:textId="77777777" w:rsidR="00B564FD" w:rsidRDefault="00C061D3">
      <w:pPr>
        <w:pStyle w:val="ListBullet"/>
      </w:pPr>
      <w:r>
        <w:t>Tuiles par coup (Service / CD / RV / Retour) avec % 7j/30j.</w:t>
      </w:r>
    </w:p>
    <w:p w14:paraId="2E7D8435" w14:textId="77777777" w:rsidR="00B564FD" w:rsidRDefault="00C061D3">
      <w:pPr>
        <w:pStyle w:val="ListBullet"/>
      </w:pPr>
      <w:r>
        <w:t>Section « Cibles perso » (ex : Vitesse raquette +8 %, Angle hanche +10°).</w:t>
      </w:r>
    </w:p>
    <w:p w14:paraId="2045B2F5" w14:textId="77777777" w:rsidR="00B564FD" w:rsidRDefault="00C061D3">
      <w:r>
        <w:t>AI‑Agent :</w:t>
      </w:r>
    </w:p>
    <w:p w14:paraId="2CEF2258" w14:textId="77777777" w:rsidR="00B564FD" w:rsidRDefault="00C061D3">
      <w:pPr>
        <w:pStyle w:val="ListBullet"/>
      </w:pPr>
      <w:r>
        <w:t>« Où gagne‑t‑on le plus aujourd’hui ? Choisis une métrique. »</w:t>
      </w:r>
    </w:p>
    <w:p w14:paraId="6D054C6D" w14:textId="77777777" w:rsidR="00B564FD" w:rsidRDefault="00C061D3">
      <w:r>
        <w:t>Actions utilisateur :</w:t>
      </w:r>
    </w:p>
    <w:p w14:paraId="7F51F638" w14:textId="77777777" w:rsidR="00B564FD" w:rsidRDefault="00C061D3">
      <w:pPr>
        <w:pStyle w:val="ListBullet"/>
      </w:pPr>
      <w:r>
        <w:t>Sélectionner une métrique ou une phase (Trophy, Accélération, Impact)</w:t>
      </w:r>
    </w:p>
    <w:p w14:paraId="065FAF85" w14:textId="77777777" w:rsidR="00B564FD" w:rsidRDefault="00C061D3">
      <w:r>
        <w:t>Données back‑end :</w:t>
      </w:r>
    </w:p>
    <w:p w14:paraId="1FDD2775" w14:textId="77777777" w:rsidR="00B564FD" w:rsidRDefault="00C061D3">
      <w:pPr>
        <w:pStyle w:val="ListBullet"/>
      </w:pPr>
      <w:r>
        <w:t>target_metric (hip_rotation_deg, racquet_speed, contact_timing_ms)</w:t>
      </w:r>
    </w:p>
    <w:p w14:paraId="023F7871" w14:textId="77777777" w:rsidR="00B564FD" w:rsidRDefault="00C061D3">
      <w:pPr>
        <w:pStyle w:val="Heading3"/>
      </w:pPr>
      <w:r>
        <w:t>2) Session ciblée par métrique</w:t>
      </w:r>
    </w:p>
    <w:p w14:paraId="57FC3EB9" w14:textId="77777777" w:rsidR="00B564FD" w:rsidRDefault="00C061D3">
      <w:r>
        <w:t>UI :</w:t>
      </w:r>
    </w:p>
    <w:p w14:paraId="02FF177B" w14:textId="77777777" w:rsidR="00B564FD" w:rsidRDefault="00C061D3">
      <w:pPr>
        <w:pStyle w:val="ListBullet"/>
      </w:pPr>
      <w:r>
        <w:t>Mini comparatif joueur vs pro sur la phase choisie.</w:t>
      </w:r>
    </w:p>
    <w:p w14:paraId="0F346CC1" w14:textId="77777777" w:rsidR="00B564FD" w:rsidRDefault="00C061D3">
      <w:pPr>
        <w:pStyle w:val="ListBullet"/>
      </w:pPr>
      <w:r>
        <w:t>Seuils/tolérances dynamiques affichés.</w:t>
      </w:r>
    </w:p>
    <w:p w14:paraId="693CDBE4" w14:textId="77777777" w:rsidR="00B564FD" w:rsidRDefault="00C061D3">
      <w:r>
        <w:t>AI‑Agent :</w:t>
      </w:r>
    </w:p>
    <w:p w14:paraId="5ECC9803" w14:textId="77777777" w:rsidR="00B564FD" w:rsidRDefault="00C061D3">
      <w:pPr>
        <w:pStyle w:val="ListBullet"/>
      </w:pPr>
      <w:r>
        <w:t>« Vise hip rotation +10° en 2 séances. Voici ton repère visuel. »</w:t>
      </w:r>
    </w:p>
    <w:p w14:paraId="69F0914A" w14:textId="77777777" w:rsidR="00B564FD" w:rsidRDefault="00C061D3">
      <w:r>
        <w:t>Actions utilisateur :</w:t>
      </w:r>
    </w:p>
    <w:p w14:paraId="4D02BACB" w14:textId="77777777" w:rsidR="00B564FD" w:rsidRDefault="00C061D3">
      <w:pPr>
        <w:pStyle w:val="ListBullet"/>
      </w:pPr>
      <w:r>
        <w:t>Capturer 1–2 clips</w:t>
      </w:r>
    </w:p>
    <w:p w14:paraId="7CC4E1B2" w14:textId="77777777" w:rsidR="00B564FD" w:rsidRDefault="00C061D3">
      <w:pPr>
        <w:pStyle w:val="ListBullet"/>
      </w:pPr>
      <w:r>
        <w:t>Corriger en live</w:t>
      </w:r>
    </w:p>
    <w:p w14:paraId="281375B5" w14:textId="77777777" w:rsidR="00B564FD" w:rsidRDefault="00C061D3">
      <w:pPr>
        <w:pStyle w:val="ListBullet"/>
      </w:pPr>
      <w:r>
        <w:t>Valider</w:t>
      </w:r>
    </w:p>
    <w:p w14:paraId="0D9766F7" w14:textId="77777777" w:rsidR="00B564FD" w:rsidRDefault="00C061D3">
      <w:r>
        <w:t>Données back‑end :</w:t>
      </w:r>
    </w:p>
    <w:p w14:paraId="0455CCC7" w14:textId="77777777" w:rsidR="00B564FD" w:rsidRDefault="00C061D3">
      <w:pPr>
        <w:pStyle w:val="ListBullet"/>
      </w:pPr>
      <w:r>
        <w:t>metric_before/after, confidence, camera_angle_meta</w:t>
      </w:r>
    </w:p>
    <w:p w14:paraId="6A9DA6DD" w14:textId="77777777" w:rsidR="00B564FD" w:rsidRDefault="00C061D3">
      <w:pPr>
        <w:pStyle w:val="Heading3"/>
      </w:pPr>
      <w:r>
        <w:t>3) Combos &amp; scénarisation point (Service → 1er CD)</w:t>
      </w:r>
    </w:p>
    <w:p w14:paraId="3D174B72" w14:textId="77777777" w:rsidR="00B564FD" w:rsidRDefault="00C061D3">
      <w:r>
        <w:t>UI :</w:t>
      </w:r>
    </w:p>
    <w:p w14:paraId="41B6221D" w14:textId="77777777" w:rsidR="00B564FD" w:rsidRDefault="00C061D3">
      <w:pPr>
        <w:pStyle w:val="ListBullet"/>
      </w:pPr>
      <w:r>
        <w:t>Mode chaîne : enchaîner deux coups.</w:t>
      </w:r>
    </w:p>
    <w:p w14:paraId="03479A3D" w14:textId="77777777" w:rsidR="00B564FD" w:rsidRDefault="00C061D3">
      <w:pPr>
        <w:pStyle w:val="ListBullet"/>
      </w:pPr>
      <w:r>
        <w:t>Retour double métrique : timing + profondeur.</w:t>
      </w:r>
    </w:p>
    <w:p w14:paraId="6CF4D89E" w14:textId="77777777" w:rsidR="00B564FD" w:rsidRDefault="00C061D3">
      <w:r>
        <w:t>AI‑Agent :</w:t>
      </w:r>
    </w:p>
    <w:p w14:paraId="08272A07" w14:textId="77777777" w:rsidR="00B564FD" w:rsidRDefault="00C061D3">
      <w:pPr>
        <w:pStyle w:val="ListBullet"/>
      </w:pPr>
      <w:r>
        <w:t>« On mesure l’enchaînement. Je corrige l’élément limitant. »</w:t>
      </w:r>
    </w:p>
    <w:p w14:paraId="618405EA" w14:textId="77777777" w:rsidR="00B564FD" w:rsidRDefault="00C061D3">
      <w:r>
        <w:t>Actions utilisateur :</w:t>
      </w:r>
    </w:p>
    <w:p w14:paraId="20E3C4C4" w14:textId="77777777" w:rsidR="00B564FD" w:rsidRDefault="00C061D3">
      <w:pPr>
        <w:pStyle w:val="ListBullet"/>
      </w:pPr>
      <w:r>
        <w:t>Filmer la séquence combo</w:t>
      </w:r>
    </w:p>
    <w:p w14:paraId="5D00561D" w14:textId="77777777" w:rsidR="00B564FD" w:rsidRDefault="00C061D3">
      <w:pPr>
        <w:pStyle w:val="ListBullet"/>
      </w:pPr>
      <w:r>
        <w:t>Corriger</w:t>
      </w:r>
    </w:p>
    <w:p w14:paraId="70F4783D" w14:textId="77777777" w:rsidR="00B564FD" w:rsidRDefault="00C061D3">
      <w:r>
        <w:t>Données back‑end :</w:t>
      </w:r>
    </w:p>
    <w:p w14:paraId="6DB5B6F7" w14:textId="77777777" w:rsidR="00B564FD" w:rsidRDefault="00C061D3">
      <w:pPr>
        <w:pStyle w:val="ListBullet"/>
      </w:pPr>
      <w:r>
        <w:t>combo_metrics, bottleneck_metric</w:t>
      </w:r>
    </w:p>
    <w:p w14:paraId="6F3916D7" w14:textId="77777777" w:rsidR="00B564FD" w:rsidRDefault="00C061D3">
      <w:pPr>
        <w:pStyle w:val="Heading3"/>
      </w:pPr>
      <w:r>
        <w:t>4) Clôture orientée compétition</w:t>
      </w:r>
    </w:p>
    <w:p w14:paraId="7C2E32B5" w14:textId="77777777" w:rsidR="00B564FD" w:rsidRDefault="00C061D3">
      <w:r>
        <w:t>UI :</w:t>
      </w:r>
    </w:p>
    <w:p w14:paraId="135C4CA8" w14:textId="77777777" w:rsidR="00B564FD" w:rsidRDefault="00C061D3">
      <w:pPr>
        <w:pStyle w:val="ListBullet"/>
      </w:pPr>
      <w:r>
        <w:t>Score d’état de forme (7 derniers jours)</w:t>
      </w:r>
    </w:p>
    <w:p w14:paraId="56F58918" w14:textId="77777777" w:rsidR="00B564FD" w:rsidRDefault="00C061D3">
      <w:pPr>
        <w:pStyle w:val="ListBullet"/>
      </w:pPr>
      <w:r>
        <w:t>Export « brief séance » (texte) ; défis/paliers</w:t>
      </w:r>
    </w:p>
    <w:p w14:paraId="2499432C" w14:textId="77777777" w:rsidR="00B564FD" w:rsidRDefault="00C061D3">
      <w:r>
        <w:t>AI‑Agent :</w:t>
      </w:r>
    </w:p>
    <w:p w14:paraId="26B2C694" w14:textId="77777777" w:rsidR="00B564FD" w:rsidRDefault="00C061D3">
      <w:pPr>
        <w:pStyle w:val="ListBullet"/>
      </w:pPr>
      <w:r>
        <w:t>« Match‑ready : 72 %. Cible 80 % d’ici samedi : timing + rotation. »</w:t>
      </w:r>
    </w:p>
    <w:p w14:paraId="3378DC34" w14:textId="77777777" w:rsidR="00B564FD" w:rsidRDefault="00C061D3">
      <w:r>
        <w:t>Actions utilisateur :</w:t>
      </w:r>
    </w:p>
    <w:p w14:paraId="3EA498D3" w14:textId="77777777" w:rsidR="00B564FD" w:rsidRDefault="00C061D3">
      <w:pPr>
        <w:pStyle w:val="ListBullet"/>
      </w:pPr>
      <w:r>
        <w:t>Sauvegarder</w:t>
      </w:r>
    </w:p>
    <w:p w14:paraId="4B8799A3" w14:textId="77777777" w:rsidR="00B564FD" w:rsidRDefault="00C061D3">
      <w:pPr>
        <w:pStyle w:val="ListBullet"/>
      </w:pPr>
      <w:r>
        <w:t>Partager</w:t>
      </w:r>
    </w:p>
    <w:p w14:paraId="2C1DEAE4" w14:textId="77777777" w:rsidR="00B564FD" w:rsidRDefault="00C061D3">
      <w:pPr>
        <w:pStyle w:val="ListBullet"/>
      </w:pPr>
      <w:r>
        <w:t>Planifier prochaine séance</w:t>
      </w:r>
    </w:p>
    <w:p w14:paraId="12C8FD28" w14:textId="77777777" w:rsidR="00B564FD" w:rsidRDefault="00C061D3">
      <w:r>
        <w:t>Données back‑end :</w:t>
      </w:r>
    </w:p>
    <w:p w14:paraId="43A49038" w14:textId="77777777" w:rsidR="00B564FD" w:rsidRDefault="00C061D3">
      <w:pPr>
        <w:pStyle w:val="ListBullet"/>
      </w:pPr>
      <w:r>
        <w:t>readiness_score, plan_reco</w:t>
      </w:r>
    </w:p>
    <w:sectPr w:rsidR="00B564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8965895">
    <w:abstractNumId w:val="8"/>
  </w:num>
  <w:num w:numId="2" w16cid:durableId="2041128038">
    <w:abstractNumId w:val="6"/>
  </w:num>
  <w:num w:numId="3" w16cid:durableId="1047221214">
    <w:abstractNumId w:val="5"/>
  </w:num>
  <w:num w:numId="4" w16cid:durableId="1324356279">
    <w:abstractNumId w:val="4"/>
  </w:num>
  <w:num w:numId="5" w16cid:durableId="297692260">
    <w:abstractNumId w:val="7"/>
  </w:num>
  <w:num w:numId="6" w16cid:durableId="1181891802">
    <w:abstractNumId w:val="3"/>
  </w:num>
  <w:num w:numId="7" w16cid:durableId="984899051">
    <w:abstractNumId w:val="2"/>
  </w:num>
  <w:num w:numId="8" w16cid:durableId="1963605895">
    <w:abstractNumId w:val="1"/>
  </w:num>
  <w:num w:numId="9" w16cid:durableId="1899322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0940"/>
    <w:rsid w:val="00AA1D8D"/>
    <w:rsid w:val="00B47730"/>
    <w:rsid w:val="00B564FD"/>
    <w:rsid w:val="00C061D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DB8431"/>
  <w14:defaultImageDpi w14:val="300"/>
  <w15:docId w15:val="{558D8474-E280-AE46-8E58-42BEDAED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ABRAHAM SALLAH</cp:lastModifiedBy>
  <cp:revision>2</cp:revision>
  <dcterms:created xsi:type="dcterms:W3CDTF">2013-12-23T23:15:00Z</dcterms:created>
  <dcterms:modified xsi:type="dcterms:W3CDTF">2025-08-19T19:39:00Z</dcterms:modified>
  <cp:category/>
</cp:coreProperties>
</file>
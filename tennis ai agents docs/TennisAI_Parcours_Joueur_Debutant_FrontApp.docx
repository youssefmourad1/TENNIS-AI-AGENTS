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Tennis AI 2.0 — Parcours Joueur Débutant (Front‑App) – Piloté par AI‑Agent</w:t>
      </w:r>
    </w:p>
    <w:p>
      <w:r>
        <w:t>Document pour développeur front-end. L’AI‑Agent (CoachBot) guide l’utilisateur du premier écran jusqu’à l’output. Les métriques restent côté back-end et pilotent la logique de progression, mais ne sont pas exposées en détail au joueur débutant.</w:t>
      </w:r>
    </w:p>
    <w:p>
      <w:pPr>
        <w:pStyle w:val="Heading2"/>
      </w:pPr>
      <w:r>
        <w:t>🎯 Principe directeur</w:t>
      </w:r>
    </w:p>
    <w:p>
      <w:pPr>
        <w:pStyle w:val="ListBullet"/>
      </w:pPr>
      <w:r>
        <w:t>Toujours démarrer par une analyse de niveau filmée (5–7 frappes, idéalement 1–2 angles).</w:t>
      </w:r>
    </w:p>
    <w:p>
      <w:pPr>
        <w:pStyle w:val="ListBullet"/>
      </w:pPr>
      <w:r>
        <w:t>Langage simple, visuel; 1 compétence/erreur à la fois; comparaison joueur vs modèle débutant.</w:t>
      </w:r>
    </w:p>
    <w:p>
      <w:pPr>
        <w:pStyle w:val="ListBullet"/>
      </w:pPr>
      <w:r>
        <w:t>Boucle courte : filmer → détecter l’erreur principale → corriger en live → sauvegarder progression.</w:t>
      </w:r>
    </w:p>
    <w:p>
      <w:pPr>
        <w:pStyle w:val="ListBullet"/>
      </w:pPr>
      <w:r>
        <w:t>AI‑Agent parle/affiche les consignes; le joueur peut cliquer ou répondre vocalement.</w:t>
      </w:r>
    </w:p>
    <w:p>
      <w:pPr>
        <w:pStyle w:val="Heading2"/>
      </w:pPr>
      <w:r>
        <w:t>Scénario A — Première utilisation du joueur débutant</w:t>
      </w:r>
    </w:p>
    <w:p>
      <w:r>
        <w:t>Objectif : découvrir l’app, déterminer le niveau réel, commencer par une seule compétence fondamentale.</w:t>
      </w:r>
    </w:p>
    <w:p>
      <w:pPr>
        <w:pStyle w:val="Heading3"/>
      </w:pPr>
      <w:r>
        <w:t>1) Onboarding / Connexion</w:t>
      </w:r>
    </w:p>
    <w:p>
      <w:r>
        <w:t>UI :</w:t>
      </w:r>
    </w:p>
    <w:p>
      <w:pPr>
        <w:pStyle w:val="ListBullet"/>
      </w:pPr>
      <w:r>
        <w:t>Logo + animation; bouton « Commencer ».</w:t>
      </w:r>
    </w:p>
    <w:p>
      <w:pPr>
        <w:pStyle w:val="ListBullet"/>
      </w:pPr>
      <w:r>
        <w:t>Choix de connexion : Apple / Google / Microsoft / Email.</w:t>
      </w:r>
    </w:p>
    <w:p>
      <w:pPr>
        <w:pStyle w:val="ListBullet"/>
      </w:pPr>
      <w:r>
        <w:t>Consentements : caméra, micro.</w:t>
      </w:r>
    </w:p>
    <w:p>
      <w:r>
        <w:t>AI‑Agent :</w:t>
      </w:r>
    </w:p>
    <w:p>
      <w:pPr>
        <w:pStyle w:val="ListBullet"/>
      </w:pPr>
      <w:r>
        <w:t>« Salut 👋 ! Je vais t’aider à apprendre le tennis pas à pas. »</w:t>
      </w:r>
    </w:p>
    <w:p>
      <w:pPr>
        <w:pStyle w:val="ListBullet"/>
      </w:pPr>
      <w:r>
        <w:t>« On commence par voir comment tu joues aujourd’hui. »</w:t>
      </w:r>
    </w:p>
    <w:p>
      <w:r>
        <w:t>Actions utilisateur :</w:t>
      </w:r>
    </w:p>
    <w:p>
      <w:pPr>
        <w:pStyle w:val="ListBullet"/>
      </w:pPr>
      <w:r>
        <w:t>Se connecter/s’inscrire</w:t>
      </w:r>
    </w:p>
    <w:p>
      <w:pPr>
        <w:pStyle w:val="ListBullet"/>
      </w:pPr>
      <w:r>
        <w:t>Autoriser la caméra et le micro</w:t>
      </w:r>
    </w:p>
    <w:p>
      <w:r>
        <w:t>Données envoyées au back‑end :</w:t>
      </w:r>
    </w:p>
    <w:p>
      <w:pPr>
        <w:pStyle w:val="ListBullet"/>
      </w:pPr>
      <w:r>
        <w:t>user_id, méthode login, langue, fuseau horaire</w:t>
      </w:r>
    </w:p>
    <w:p>
      <w:pPr>
        <w:pStyle w:val="ListBullet"/>
      </w:pPr>
      <w:r>
        <w:t>statut permissions (caméra/micro)</w:t>
      </w:r>
    </w:p>
    <w:p>
      <w:pPr>
        <w:pStyle w:val="Heading3"/>
      </w:pPr>
      <w:r>
        <w:t>2) Test de niveau (5–7 frappes, 1–2 angles)</w:t>
      </w:r>
    </w:p>
    <w:p>
      <w:r>
        <w:t>UI :</w:t>
      </w:r>
    </w:p>
    <w:p>
      <w:pPr>
        <w:pStyle w:val="ListBullet"/>
      </w:pPr>
      <w:r>
        <w:t>Écran caméra avec repères simples (position au sol, distance).</w:t>
      </w:r>
    </w:p>
    <w:p>
      <w:pPr>
        <w:pStyle w:val="ListBullet"/>
      </w:pPr>
      <w:r>
        <w:t>Option « Ajouter un angle » (frontale/latérale).</w:t>
      </w:r>
    </w:p>
    <w:p>
      <w:r>
        <w:t>AI‑Agent :</w:t>
      </w:r>
    </w:p>
    <w:p>
      <w:pPr>
        <w:pStyle w:val="ListBullet"/>
      </w:pPr>
      <w:r>
        <w:t>« Place-toi ici. Je filme 5 à 7 frappes pour évaluer ton niveau. »</w:t>
      </w:r>
    </w:p>
    <w:p>
      <w:pPr>
        <w:pStyle w:val="ListBullet"/>
      </w:pPr>
      <w:r>
        <w:t>« Si possible, filme aussi sous un second angle. »</w:t>
      </w:r>
    </w:p>
    <w:p>
      <w:r>
        <w:t>Actions utilisateur :</w:t>
      </w:r>
    </w:p>
    <w:p>
      <w:pPr>
        <w:pStyle w:val="ListBullet"/>
      </w:pPr>
      <w:r>
        <w:t>Filmer 5–7 frappes</w:t>
      </w:r>
    </w:p>
    <w:p>
      <w:pPr>
        <w:pStyle w:val="ListBullet"/>
      </w:pPr>
      <w:r>
        <w:t>Option : filmer un second angle</w:t>
      </w:r>
    </w:p>
    <w:p>
      <w:r>
        <w:t>Données envoyées au back‑end :</w:t>
      </w:r>
    </w:p>
    <w:p>
      <w:pPr>
        <w:pStyle w:val="ListBullet"/>
      </w:pPr>
      <w:r>
        <w:t>clips[] (id, angle, horodatage)</w:t>
      </w:r>
    </w:p>
    <w:p>
      <w:pPr>
        <w:pStyle w:val="ListBullet"/>
      </w:pPr>
      <w:r>
        <w:t>contexte : geste générique débutant (coup droit à blanc possible)</w:t>
      </w:r>
    </w:p>
    <w:p>
      <w:pPr>
        <w:pStyle w:val="Heading3"/>
      </w:pPr>
      <w:r>
        <w:t>3) Analyse du niveau &amp; orientation</w:t>
      </w:r>
    </w:p>
    <w:p>
      <w:r>
        <w:t>UI :</w:t>
      </w:r>
    </w:p>
    <w:p>
      <w:pPr>
        <w:pStyle w:val="ListBullet"/>
      </w:pPr>
      <w:r>
        <w:t>Écran résultat : vignette joueur vs modèle débutant.</w:t>
      </w:r>
    </w:p>
    <w:p>
      <w:pPr>
        <w:pStyle w:val="ListBullet"/>
      </w:pPr>
      <w:r>
        <w:t>Etiquette niveau estimé : « Débutant (confirmé) ».</w:t>
      </w:r>
    </w:p>
    <w:p>
      <w:r>
        <w:t>AI‑Agent :</w:t>
      </w:r>
    </w:p>
    <w:p>
      <w:pPr>
        <w:pStyle w:val="ListBullet"/>
      </w:pPr>
      <w:r>
        <w:t>« J’ai analysé tes vidéos. On va commencer par ta position de départ et la tenue de raquette. »</w:t>
      </w:r>
    </w:p>
    <w:p>
      <w:r>
        <w:t>Actions utilisateur :</w:t>
      </w:r>
    </w:p>
    <w:p>
      <w:pPr>
        <w:pStyle w:val="ListBullet"/>
      </w:pPr>
      <w:r>
        <w:t>Continuer → Première correction</w:t>
      </w:r>
    </w:p>
    <w:p>
      <w:r>
        <w:t>Données envoyées au back‑end :</w:t>
      </w:r>
    </w:p>
    <w:p>
      <w:pPr>
        <w:pStyle w:val="ListBullet"/>
      </w:pPr>
      <w:r>
        <w:t>niveau_estime, confiance_niveau</w:t>
      </w:r>
    </w:p>
    <w:p>
      <w:pPr>
        <w:pStyle w:val="ListBullet"/>
      </w:pPr>
      <w:r>
        <w:t>erreur_principale_id (catégorie: fondations)</w:t>
      </w:r>
    </w:p>
    <w:p>
      <w:pPr>
        <w:pStyle w:val="Heading3"/>
      </w:pPr>
      <w:r>
        <w:t>4) Première correction (fondation 1)</w:t>
      </w:r>
    </w:p>
    <w:p>
      <w:r>
        <w:t>UI :</w:t>
      </w:r>
    </w:p>
    <w:p>
      <w:pPr>
        <w:pStyle w:val="ListBullet"/>
      </w:pPr>
      <w:r>
        <w:t>Comparatif 2 images : joueur (erreur surlignée) vs modèle (posture correcte).</w:t>
      </w:r>
    </w:p>
    <w:p>
      <w:pPr>
        <w:pStyle w:val="ListBullet"/>
      </w:pPr>
      <w:r>
        <w:t>Bouton « Corriger en temps réel ».</w:t>
      </w:r>
    </w:p>
    <w:p>
      <w:r>
        <w:t>AI‑Agent :</w:t>
      </w:r>
    </w:p>
    <w:p>
      <w:pPr>
        <w:pStyle w:val="ListBullet"/>
      </w:pPr>
      <w:r>
        <w:t>« Écarte les pieds largeur d’épaules et fléchis légèrement les genoux. »</w:t>
      </w:r>
    </w:p>
    <w:p>
      <w:pPr>
        <w:pStyle w:val="ListBullet"/>
      </w:pPr>
      <w:r>
        <w:t>« On corrige ensemble en live. »</w:t>
      </w:r>
    </w:p>
    <w:p>
      <w:r>
        <w:t>Actions utilisateur :</w:t>
      </w:r>
    </w:p>
    <w:p>
      <w:pPr>
        <w:pStyle w:val="ListBullet"/>
      </w:pPr>
      <w:r>
        <w:t>Passer en live</w:t>
      </w:r>
    </w:p>
    <w:p>
      <w:pPr>
        <w:pStyle w:val="ListBullet"/>
      </w:pPr>
      <w:r>
        <w:t>Répéter jusqu’à valider (2–3 réussites)</w:t>
      </w:r>
    </w:p>
    <w:p>
      <w:r>
        <w:t>Données envoyées au back‑end :</w:t>
      </w:r>
    </w:p>
    <w:p>
      <w:pPr>
        <w:pStyle w:val="ListBullet"/>
      </w:pPr>
      <w:r>
        <w:t>metrics_avant (posture)</w:t>
      </w:r>
    </w:p>
    <w:p>
      <w:pPr>
        <w:pStyle w:val="ListBullet"/>
      </w:pPr>
      <w:r>
        <w:t>metrics_apres (validation verte)</w:t>
      </w:r>
    </w:p>
    <w:p>
      <w:pPr>
        <w:pStyle w:val="Heading3"/>
      </w:pPr>
      <w:r>
        <w:t>5) Clôture &amp; plan de suite</w:t>
      </w:r>
    </w:p>
    <w:p>
      <w:r>
        <w:t>UI :</w:t>
      </w:r>
    </w:p>
    <w:p>
      <w:pPr>
        <w:pStyle w:val="ListBullet"/>
      </w:pPr>
      <w:r>
        <w:t>Carte progression : +X % sur la posture.</w:t>
      </w:r>
    </w:p>
    <w:p>
      <w:pPr>
        <w:pStyle w:val="ListBullet"/>
      </w:pPr>
      <w:r>
        <w:t>CTA : « Continuer demain » / « Refaire maintenant ».</w:t>
      </w:r>
    </w:p>
    <w:p>
      <w:r>
        <w:t>AI‑Agent :</w:t>
      </w:r>
    </w:p>
    <w:p>
      <w:pPr>
        <w:pStyle w:val="ListBullet"/>
      </w:pPr>
      <w:r>
        <w:t>« Super ! Tu as validé la base 1. Demain, on ajoutera la préparation du geste. »</w:t>
      </w:r>
    </w:p>
    <w:p>
      <w:r>
        <w:t>Actions utilisateur :</w:t>
      </w:r>
    </w:p>
    <w:p>
      <w:pPr>
        <w:pStyle w:val="ListBullet"/>
      </w:pPr>
      <w:r>
        <w:t>Sauvegarder et quitter</w:t>
      </w:r>
    </w:p>
    <w:p>
      <w:pPr>
        <w:pStyle w:val="ListBullet"/>
      </w:pPr>
      <w:r>
        <w:t>Planifier un rappel</w:t>
      </w:r>
    </w:p>
    <w:p>
      <w:r>
        <w:t>Données envoyées au back‑end :</w:t>
      </w:r>
    </w:p>
    <w:p>
      <w:pPr>
        <w:pStyle w:val="ListBullet"/>
      </w:pPr>
      <w:r>
        <w:t>session_id, compétence_validée=posture_base</w:t>
      </w:r>
    </w:p>
    <w:p>
      <w:pPr>
        <w:pStyle w:val="ListBullet"/>
      </w:pPr>
      <w:r>
        <w:t>prochaine_competence=préparation_geste</w:t>
      </w:r>
    </w:p>
    <w:p>
      <w:pPr>
        <w:pStyle w:val="Heading2"/>
      </w:pPr>
      <w:r>
        <w:t>Scénario B — Retour du joueur débutant (2ᵉ session)</w:t>
      </w:r>
    </w:p>
    <w:p>
      <w:r>
        <w:t>Objectif : réviser la base 1, ajouter la base 2 (préparation du geste), boucler correction live.</w:t>
      </w:r>
    </w:p>
    <w:p>
      <w:pPr>
        <w:pStyle w:val="Heading3"/>
      </w:pPr>
      <w:r>
        <w:t>1) Accueil personnalisé</w:t>
      </w:r>
    </w:p>
    <w:p>
      <w:r>
        <w:t>UI :</w:t>
      </w:r>
    </w:p>
    <w:p>
      <w:pPr>
        <w:pStyle w:val="ListBullet"/>
      </w:pPr>
      <w:r>
        <w:t>Bannière « Hier : Posture de départ (+12 %) ».</w:t>
      </w:r>
    </w:p>
    <w:p>
      <w:pPr>
        <w:pStyle w:val="ListBullet"/>
      </w:pPr>
      <w:r>
        <w:t>Boutons : « Continuer programme » / « Revoir la posture ».</w:t>
      </w:r>
    </w:p>
    <w:p>
      <w:r>
        <w:t>AI‑Agent :</w:t>
      </w:r>
    </w:p>
    <w:p>
      <w:pPr>
        <w:pStyle w:val="ListBullet"/>
      </w:pPr>
      <w:r>
        <w:t>« Hier, tu as bien progressé sur la posture. Aujourd’hui, on ajoute la préparation du geste. »</w:t>
      </w:r>
    </w:p>
    <w:p>
      <w:r>
        <w:t>Actions utilisateur :</w:t>
      </w:r>
    </w:p>
    <w:p>
      <w:pPr>
        <w:pStyle w:val="ListBullet"/>
      </w:pPr>
      <w:r>
        <w:t>Continuer programme</w:t>
      </w:r>
    </w:p>
    <w:p>
      <w:pPr>
        <w:pStyle w:val="ListBullet"/>
      </w:pPr>
      <w:r>
        <w:t>Revoir la posture</w:t>
      </w:r>
    </w:p>
    <w:p>
      <w:r>
        <w:t>Données envoyées au back‑end :</w:t>
      </w:r>
    </w:p>
    <w:p>
      <w:pPr>
        <w:pStyle w:val="ListBullet"/>
      </w:pPr>
      <w:r>
        <w:t>historique_sessions, progression%_posture</w:t>
      </w:r>
    </w:p>
    <w:p>
      <w:pPr>
        <w:pStyle w:val="Heading3"/>
      </w:pPr>
      <w:r>
        <w:t>2) Révision express (base 1)</w:t>
      </w:r>
    </w:p>
    <w:p>
      <w:r>
        <w:t>UI :</w:t>
      </w:r>
    </w:p>
    <w:p>
      <w:pPr>
        <w:pStyle w:val="ListBullet"/>
      </w:pPr>
      <w:r>
        <w:t>Mini-clip d’hier (avant/après).</w:t>
      </w:r>
    </w:p>
    <w:p>
      <w:pPr>
        <w:pStyle w:val="ListBullet"/>
      </w:pPr>
      <w:r>
        <w:t>Live check rapide : overlay vert/rouge.</w:t>
      </w:r>
    </w:p>
    <w:p>
      <w:r>
        <w:t>AI‑Agent :</w:t>
      </w:r>
    </w:p>
    <w:p>
      <w:pPr>
        <w:pStyle w:val="ListBullet"/>
      </w:pPr>
      <w:r>
        <w:t>« Reprends ta posture… parfait quand c’est vert. »</w:t>
      </w:r>
    </w:p>
    <w:p>
      <w:r>
        <w:t>Actions utilisateur :</w:t>
      </w:r>
    </w:p>
    <w:p>
      <w:pPr>
        <w:pStyle w:val="ListBullet"/>
      </w:pPr>
      <w:r>
        <w:t>Valider posture (2 réussites)</w:t>
      </w:r>
    </w:p>
    <w:p>
      <w:r>
        <w:t>Données envoyées au back‑end :</w:t>
      </w:r>
    </w:p>
    <w:p>
      <w:pPr>
        <w:pStyle w:val="ListBullet"/>
      </w:pPr>
      <w:r>
        <w:t>metrics_check_posture</w:t>
      </w:r>
    </w:p>
    <w:p>
      <w:pPr>
        <w:pStyle w:val="Heading3"/>
      </w:pPr>
      <w:r>
        <w:t>3) Nouvelle compétence : préparation (backswing simplifié)</w:t>
      </w:r>
    </w:p>
    <w:p>
      <w:r>
        <w:t>UI :</w:t>
      </w:r>
    </w:p>
    <w:p>
      <w:pPr>
        <w:pStyle w:val="ListBullet"/>
      </w:pPr>
      <w:r>
        <w:t>Gif/animation du modèle débutant.</w:t>
      </w:r>
    </w:p>
    <w:p>
      <w:pPr>
        <w:pStyle w:val="ListBullet"/>
      </w:pPr>
      <w:r>
        <w:t>Caméra live avec repères.</w:t>
      </w:r>
    </w:p>
    <w:p>
      <w:r>
        <w:t>AI‑Agent :</w:t>
      </w:r>
    </w:p>
    <w:p>
      <w:pPr>
        <w:pStyle w:val="ListBullet"/>
      </w:pPr>
      <w:r>
        <w:t>« Recule la raquette tranquille, garde l’épaule stable. On y va. »</w:t>
      </w:r>
    </w:p>
    <w:p>
      <w:r>
        <w:t>Actions utilisateur :</w:t>
      </w:r>
    </w:p>
    <w:p>
      <w:pPr>
        <w:pStyle w:val="ListBullet"/>
      </w:pPr>
      <w:r>
        <w:t>Filmer 3–5 essais</w:t>
      </w:r>
    </w:p>
    <w:p>
      <w:pPr>
        <w:pStyle w:val="ListBullet"/>
      </w:pPr>
      <w:r>
        <w:t>Valider quand c’est vert</w:t>
      </w:r>
    </w:p>
    <w:p>
      <w:r>
        <w:t>Données envoyées au back‑end :</w:t>
      </w:r>
    </w:p>
    <w:p>
      <w:pPr>
        <w:pStyle w:val="ListBullet"/>
      </w:pPr>
      <w:r>
        <w:t>metrics_preparation_avant/apres</w:t>
      </w:r>
    </w:p>
    <w:p>
      <w:pPr>
        <w:pStyle w:val="ListBullet"/>
      </w:pPr>
      <w:r>
        <w:t>erreur_principale_id=préparation</w:t>
      </w:r>
    </w:p>
    <w:p>
      <w:pPr>
        <w:pStyle w:val="Heading3"/>
      </w:pPr>
      <w:r>
        <w:t>4) Clôture &amp; plan de suite</w:t>
      </w:r>
    </w:p>
    <w:p>
      <w:r>
        <w:t>UI :</w:t>
      </w:r>
    </w:p>
    <w:p>
      <w:pPr>
        <w:pStyle w:val="ListBullet"/>
      </w:pPr>
      <w:r>
        <w:t>Carte progression globale : Posture ✓, Préparation ✓.</w:t>
      </w:r>
    </w:p>
    <w:p>
      <w:pPr>
        <w:pStyle w:val="ListBullet"/>
      </w:pPr>
      <w:r>
        <w:t>CTA : « Prochaine étape : contact avec la balle ».</w:t>
      </w:r>
    </w:p>
    <w:p>
      <w:r>
        <w:t>AI‑Agent :</w:t>
      </w:r>
    </w:p>
    <w:p>
      <w:pPr>
        <w:pStyle w:val="ListBullet"/>
      </w:pPr>
      <w:r>
        <w:t>« Bien joué ! La prochaine fois, on travaille le contact. »</w:t>
      </w:r>
    </w:p>
    <w:p>
      <w:r>
        <w:t>Actions utilisateur :</w:t>
      </w:r>
    </w:p>
    <w:p>
      <w:pPr>
        <w:pStyle w:val="ListBullet"/>
      </w:pPr>
      <w:r>
        <w:t>Sauvegarder</w:t>
      </w:r>
    </w:p>
    <w:p>
      <w:pPr>
        <w:pStyle w:val="ListBullet"/>
      </w:pPr>
      <w:r>
        <w:t>Planifier rappel / partager progression</w:t>
      </w:r>
    </w:p>
    <w:p>
      <w:r>
        <w:t>Données envoyées au back‑end :</w:t>
      </w:r>
    </w:p>
    <w:p>
      <w:pPr>
        <w:pStyle w:val="ListBullet"/>
      </w:pPr>
      <w:r>
        <w:t>compétences_validées=[posture, préparation]</w:t>
      </w:r>
    </w:p>
    <w:p>
      <w:pPr>
        <w:pStyle w:val="ListBullet"/>
      </w:pPr>
      <w:r>
        <w:t>next_step=contact</w:t>
      </w:r>
    </w:p>
    <w:p>
      <w:pPr>
        <w:pStyle w:val="Heading2"/>
      </w:pPr>
      <w:r>
        <w:t>Scénario C — Débutant après plusieurs sessions (mode progression)</w:t>
      </w:r>
    </w:p>
    <w:p>
      <w:r>
        <w:t>Objectif : suivre un programme structuré (fondations), piloté par les métriques, avec une progression claire et motivante.</w:t>
      </w:r>
    </w:p>
    <w:p>
      <w:pPr>
        <w:pStyle w:val="Heading3"/>
      </w:pPr>
      <w:r>
        <w:t>1) Tableau de bord « Programme Débutant »</w:t>
      </w:r>
    </w:p>
    <w:p>
      <w:r>
        <w:t>UI :</w:t>
      </w:r>
    </w:p>
    <w:p>
      <w:pPr>
        <w:pStyle w:val="ListBullet"/>
      </w:pPr>
      <w:r>
        <w:t>Étapes : Posture → Préparation → Contact → Suivi du geste → Mise en jeu.</w:t>
      </w:r>
    </w:p>
    <w:p>
      <w:pPr>
        <w:pStyle w:val="ListBullet"/>
      </w:pPr>
      <w:r>
        <w:t>Progress bar (%) + badges (« Posture validée », « 3 séances d’affilée »).</w:t>
      </w:r>
    </w:p>
    <w:p>
      <w:r>
        <w:t>AI‑Agent :</w:t>
      </w:r>
    </w:p>
    <w:p>
      <w:pPr>
        <w:pStyle w:val="ListBullet"/>
      </w:pPr>
      <w:r>
        <w:t>« Tu es à 40 % de ton programme. Aujourd’hui : le timing au contact. »</w:t>
      </w:r>
    </w:p>
    <w:p>
      <w:r>
        <w:t>Actions utilisateur :</w:t>
      </w:r>
    </w:p>
    <w:p>
      <w:pPr>
        <w:pStyle w:val="ListBullet"/>
      </w:pPr>
      <w:r>
        <w:t>Choisir « Continuer » ou « Revoir une base »</w:t>
      </w:r>
    </w:p>
    <w:p>
      <w:r>
        <w:t>Données envoyées au back‑end :</w:t>
      </w:r>
    </w:p>
    <w:p>
      <w:pPr>
        <w:pStyle w:val="ListBullet"/>
      </w:pPr>
      <w:r>
        <w:t>progression_globale%, liste_compétences, recommandations</w:t>
      </w:r>
    </w:p>
    <w:p>
      <w:pPr>
        <w:pStyle w:val="Heading3"/>
      </w:pPr>
      <w:r>
        <w:t>2) Séance ciblée : le contact</w:t>
      </w:r>
    </w:p>
    <w:p>
      <w:r>
        <w:t>UI :</w:t>
      </w:r>
    </w:p>
    <w:p>
      <w:pPr>
        <w:pStyle w:val="ListBullet"/>
      </w:pPr>
      <w:r>
        <w:t>Rappel vidéo du modèle débutant.</w:t>
      </w:r>
    </w:p>
    <w:p>
      <w:pPr>
        <w:pStyle w:val="ListBullet"/>
      </w:pPr>
      <w:r>
        <w:t>Caméra live; capture 5 frappes; overlay vert/rouge au moment du contact.</w:t>
      </w:r>
    </w:p>
    <w:p>
      <w:r>
        <w:t>AI‑Agent :</w:t>
      </w:r>
    </w:p>
    <w:p>
      <w:pPr>
        <w:pStyle w:val="ListBullet"/>
      </w:pPr>
      <w:r>
        <w:t>« Regarde la balle, frappe devant toi, bras relâché. »</w:t>
      </w:r>
    </w:p>
    <w:p>
      <w:r>
        <w:t>Actions utilisateur :</w:t>
      </w:r>
    </w:p>
    <w:p>
      <w:pPr>
        <w:pStyle w:val="ListBullet"/>
      </w:pPr>
      <w:r>
        <w:t>Filmer 5 frappes</w:t>
      </w:r>
    </w:p>
    <w:p>
      <w:pPr>
        <w:pStyle w:val="ListBullet"/>
      </w:pPr>
      <w:r>
        <w:t>Valider 2–3 contacts corrects</w:t>
      </w:r>
    </w:p>
    <w:p>
      <w:r>
        <w:t>Données envoyées au back‑end :</w:t>
      </w:r>
    </w:p>
    <w:p>
      <w:pPr>
        <w:pStyle w:val="ListBullet"/>
      </w:pPr>
      <w:r>
        <w:t>metrics_contact_avant/apres</w:t>
      </w:r>
    </w:p>
    <w:p>
      <w:pPr>
        <w:pStyle w:val="ListBullet"/>
      </w:pPr>
      <w:r>
        <w:t>erreur_principale_id=contact</w:t>
      </w:r>
    </w:p>
    <w:p>
      <w:pPr>
        <w:pStyle w:val="Heading3"/>
      </w:pPr>
      <w:r>
        <w:t>3) Clôture &amp; motivation</w:t>
      </w:r>
    </w:p>
    <w:p>
      <w:r>
        <w:t>UI :</w:t>
      </w:r>
    </w:p>
    <w:p>
      <w:pPr>
        <w:pStyle w:val="ListBullet"/>
      </w:pPr>
      <w:r>
        <w:t>Graphique progression par compétence.</w:t>
      </w:r>
    </w:p>
    <w:p>
      <w:pPr>
        <w:pStyle w:val="ListBullet"/>
      </w:pPr>
      <w:r>
        <w:t>Boutons : « Prochaine étape : suivi du geste » / « Partager ».</w:t>
      </w:r>
    </w:p>
    <w:p>
      <w:r>
        <w:t>AI‑Agent :</w:t>
      </w:r>
    </w:p>
    <w:p>
      <w:pPr>
        <w:pStyle w:val="ListBullet"/>
      </w:pPr>
      <w:r>
        <w:t>« Bravo, tu progresses vite. On vise 60 % la semaine prochaine ! »</w:t>
      </w:r>
    </w:p>
    <w:p>
      <w:r>
        <w:t>Actions utilisateur :</w:t>
      </w:r>
    </w:p>
    <w:p>
      <w:pPr>
        <w:pStyle w:val="ListBullet"/>
      </w:pPr>
      <w:r>
        <w:t>Sauvegarder</w:t>
      </w:r>
    </w:p>
    <w:p>
      <w:pPr>
        <w:pStyle w:val="ListBullet"/>
      </w:pPr>
      <w:r>
        <w:t>Partager</w:t>
      </w:r>
    </w:p>
    <w:p>
      <w:pPr>
        <w:pStyle w:val="ListBullet"/>
      </w:pPr>
      <w:r>
        <w:t>Planifier prochaine séance</w:t>
      </w:r>
    </w:p>
    <w:p>
      <w:r>
        <w:t>Données envoyées au back‑end :</w:t>
      </w:r>
    </w:p>
    <w:p>
      <w:pPr>
        <w:pStyle w:val="ListBullet"/>
      </w:pPr>
      <w:r>
        <w:t>stats_session, progression_mise_a_jour, prochaine_competence=suivi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
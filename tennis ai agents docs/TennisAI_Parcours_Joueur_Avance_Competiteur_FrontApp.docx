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Tennis AI 2.0 — Joueur Avancé / Compétiteur (Front‑App)</w:t>
      </w:r>
    </w:p>
    <w:p>
      <w:r>
        <w:t>Document pour développeur front-end. L’AI‑Agent (CoachBot) guide le joueur avancé ou compétiteur, avec des métriques détaillées et un focus sur l’optimisation fine des gestes et des enchaînements. Ce document décrit 3 scénarios complets : Première utilisation, Retour, Mode compétition.</w:t>
      </w:r>
    </w:p>
    <w:p>
      <w:pPr>
        <w:pStyle w:val="Heading2"/>
      </w:pPr>
      <w:r>
        <w:t>Principes UX spécifiques</w:t>
      </w:r>
    </w:p>
    <w:p>
      <w:pPr>
        <w:pStyle w:val="ListBullet"/>
      </w:pPr>
      <w:r>
        <w:t>Zéro onboarding long : accès direct aux modes d’analyse.</w:t>
      </w:r>
    </w:p>
    <w:p>
      <w:pPr>
        <w:pStyle w:val="ListBullet"/>
      </w:pPr>
      <w:r>
        <w:t>Métriques avancées affichées : timings, vitesses segmentaires, angles, profondeur balle.</w:t>
      </w:r>
    </w:p>
    <w:p>
      <w:pPr>
        <w:pStyle w:val="ListBullet"/>
      </w:pPr>
      <w:r>
        <w:t>Benchmarks pro affichés : score de performance par rapport au top mondial.</w:t>
      </w:r>
    </w:p>
    <w:p>
      <w:pPr>
        <w:pStyle w:val="ListBullet"/>
      </w:pPr>
      <w:r>
        <w:t>Modes spécifiques : Analyse live, enchaînements, export data pour coach/staff.</w:t>
      </w:r>
    </w:p>
    <w:p>
      <w:pPr>
        <w:pStyle w:val="ListBullet"/>
      </w:pPr>
      <w:r>
        <w:t>Multi-angle recommandé pour précision biomécanique.</w:t>
      </w:r>
    </w:p>
    <w:p>
      <w:pPr>
        <w:pStyle w:val="Heading2"/>
      </w:pPr>
      <w:r>
        <w:t>Scénario A — Première utilisation (accès direct haute performance)</w:t>
      </w:r>
    </w:p>
    <w:p>
      <w:pPr>
        <w:pStyle w:val="Heading3"/>
      </w:pPr>
      <w:r>
        <w:t>1) Connexion rapide</w:t>
      </w:r>
    </w:p>
    <w:p>
      <w:r>
        <w:t>UI :</w:t>
      </w:r>
    </w:p>
    <w:p>
      <w:pPr>
        <w:pStyle w:val="ListBullet"/>
      </w:pPr>
      <w:r>
        <w:t>Login direct (Apple / Google / Email)</w:t>
      </w:r>
    </w:p>
    <w:p>
      <w:pPr>
        <w:pStyle w:val="ListBullet"/>
      </w:pPr>
      <w:r>
        <w:t>Rôle : Joueur avancé / compétiteur</w:t>
      </w:r>
    </w:p>
    <w:p>
      <w:r>
        <w:t>AI‑Agent :</w:t>
      </w:r>
    </w:p>
    <w:p>
      <w:pPr>
        <w:pStyle w:val="ListBullet"/>
      </w:pPr>
      <w:r>
        <w:t>« Prêt pour ta session de performance ? On lance une analyse complète ou ciblée ? »</w:t>
      </w:r>
    </w:p>
    <w:p>
      <w:r>
        <w:t>Actions utilisateur :</w:t>
      </w:r>
    </w:p>
    <w:p>
      <w:pPr>
        <w:pStyle w:val="ListBullet"/>
      </w:pPr>
      <w:r>
        <w:t>Se connecter</w:t>
      </w:r>
    </w:p>
    <w:p>
      <w:pPr>
        <w:pStyle w:val="ListBullet"/>
      </w:pPr>
      <w:r>
        <w:t>Sélectionner mode (complète / métrique spécifique)</w:t>
      </w:r>
    </w:p>
    <w:p>
      <w:r>
        <w:t>Données back‑end :</w:t>
      </w:r>
    </w:p>
    <w:p>
      <w:pPr>
        <w:pStyle w:val="ListBullet"/>
      </w:pPr>
      <w:r>
        <w:t>role=player_advanced, preferences_metrics, locale</w:t>
      </w:r>
    </w:p>
    <w:p>
      <w:pPr>
        <w:pStyle w:val="Heading3"/>
      </w:pPr>
      <w:r>
        <w:t>2) Choix du mode</w:t>
      </w:r>
    </w:p>
    <w:p>
      <w:r>
        <w:t>UI :</w:t>
      </w:r>
    </w:p>
    <w:p>
      <w:pPr>
        <w:pStyle w:val="ListBullet"/>
      </w:pPr>
      <w:r>
        <w:t>Analyse complète : filmer séquence match ou série de coups (5 à 10 frappes)</w:t>
      </w:r>
    </w:p>
    <w:p>
      <w:pPr>
        <w:pStyle w:val="ListBullet"/>
      </w:pPr>
      <w:r>
        <w:t>Métrique spécifique : choisir ex. vitesse raquette, explosivité jambe avant</w:t>
      </w:r>
    </w:p>
    <w:p>
      <w:r>
        <w:t>AI‑Agent :</w:t>
      </w:r>
    </w:p>
    <w:p>
      <w:pPr>
        <w:pStyle w:val="ListBullet"/>
      </w:pPr>
      <w:r>
        <w:t>« Analyse complète ou métrique spécifique ? »</w:t>
      </w:r>
    </w:p>
    <w:p>
      <w:r>
        <w:t>Actions utilisateur :</w:t>
      </w:r>
    </w:p>
    <w:p>
      <w:pPr>
        <w:pStyle w:val="ListBullet"/>
      </w:pPr>
      <w:r>
        <w:t>Choisir mode</w:t>
      </w:r>
    </w:p>
    <w:p>
      <w:r>
        <w:t>Données back‑end :</w:t>
      </w:r>
    </w:p>
    <w:p>
      <w:pPr>
        <w:pStyle w:val="ListBullet"/>
      </w:pPr>
      <w:r>
        <w:t>analysis_mode, selected_metric</w:t>
      </w:r>
    </w:p>
    <w:p>
      <w:pPr>
        <w:pStyle w:val="Heading3"/>
      </w:pPr>
      <w:r>
        <w:t>3) Capture</w:t>
      </w:r>
    </w:p>
    <w:p>
      <w:r>
        <w:t>UI :</w:t>
      </w:r>
    </w:p>
    <w:p>
      <w:pPr>
        <w:pStyle w:val="ListBullet"/>
      </w:pPr>
      <w:r>
        <w:t>Multi-angle recommandé (latéral + arrière)</w:t>
      </w:r>
    </w:p>
    <w:p>
      <w:pPr>
        <w:pStyle w:val="ListBullet"/>
      </w:pPr>
      <w:r>
        <w:t>Indicateurs visuels pour placement caméra</w:t>
      </w:r>
    </w:p>
    <w:p>
      <w:r>
        <w:t>AI‑Agent :</w:t>
      </w:r>
    </w:p>
    <w:p>
      <w:pPr>
        <w:pStyle w:val="ListBullet"/>
      </w:pPr>
      <w:r>
        <w:t>« Cinq coups max pour la mesure. Utilise l’angle latéral pour analyse biomécanique complète. »</w:t>
      </w:r>
    </w:p>
    <w:p>
      <w:r>
        <w:t>Actions utilisateur :</w:t>
      </w:r>
    </w:p>
    <w:p>
      <w:pPr>
        <w:pStyle w:val="ListBullet"/>
      </w:pPr>
      <w:r>
        <w:t>Filmer séquence</w:t>
      </w:r>
    </w:p>
    <w:p>
      <w:r>
        <w:t>Données back‑end :</w:t>
      </w:r>
    </w:p>
    <w:p>
      <w:pPr>
        <w:pStyle w:val="ListBullet"/>
      </w:pPr>
      <w:r>
        <w:t>video_angle_meta, clip_id, fps</w:t>
      </w:r>
    </w:p>
    <w:p>
      <w:pPr>
        <w:pStyle w:val="Heading3"/>
      </w:pPr>
      <w:r>
        <w:t>4) Résultats</w:t>
      </w:r>
    </w:p>
    <w:p>
      <w:r>
        <w:t>UI :</w:t>
      </w:r>
    </w:p>
    <w:p>
      <w:pPr>
        <w:pStyle w:val="ListBullet"/>
      </w:pPr>
      <w:r>
        <w:t>Graphiques interactifs : angles, vitesses, timings</w:t>
      </w:r>
    </w:p>
    <w:p>
      <w:pPr>
        <w:pStyle w:val="ListBullet"/>
      </w:pPr>
      <w:r>
        <w:t>Comparatif joueur pro (top 10)</w:t>
      </w:r>
    </w:p>
    <w:p>
      <w:pPr>
        <w:pStyle w:val="ListBullet"/>
      </w:pPr>
      <w:r>
        <w:t>Score performance (% vs pro)</w:t>
      </w:r>
    </w:p>
    <w:p>
      <w:r>
        <w:t>AI‑Agent :</w:t>
      </w:r>
    </w:p>
    <w:p>
      <w:pPr>
        <w:pStyle w:val="ListBullet"/>
      </w:pPr>
      <w:r>
        <w:t>« Rotation hanche à 110°, objectif 118°. Contact +2 cm trop tard. »</w:t>
      </w:r>
    </w:p>
    <w:p>
      <w:r>
        <w:t>Actions utilisateur :</w:t>
      </w:r>
    </w:p>
    <w:p>
      <w:pPr>
        <w:pStyle w:val="ListBullet"/>
      </w:pPr>
      <w:r>
        <w:t>Corriger en live</w:t>
      </w:r>
    </w:p>
    <w:p>
      <w:pPr>
        <w:pStyle w:val="ListBullet"/>
      </w:pPr>
      <w:r>
        <w:t>Sauvegarder</w:t>
      </w:r>
    </w:p>
    <w:p>
      <w:r>
        <w:t>Données back‑end :</w:t>
      </w:r>
    </w:p>
    <w:p>
      <w:pPr>
        <w:pStyle w:val="ListBullet"/>
      </w:pPr>
      <w:r>
        <w:t>metrics_before, pro_benchmark, delta</w:t>
      </w:r>
    </w:p>
    <w:p>
      <w:pPr>
        <w:pStyle w:val="Heading3"/>
      </w:pPr>
      <w:r>
        <w:t>5) Correction live</w:t>
      </w:r>
    </w:p>
    <w:p>
      <w:r>
        <w:t>UI :</w:t>
      </w:r>
    </w:p>
    <w:p>
      <w:pPr>
        <w:pStyle w:val="ListBullet"/>
      </w:pPr>
      <w:r>
        <w:t>Overlays spécifiques</w:t>
      </w:r>
    </w:p>
    <w:p>
      <w:pPr>
        <w:pStyle w:val="ListBullet"/>
      </w:pPr>
      <w:r>
        <w:t>Affichage temps réel valeurs</w:t>
      </w:r>
    </w:p>
    <w:p>
      <w:r>
        <w:t>AI‑Agent :</w:t>
      </w:r>
    </w:p>
    <w:p>
      <w:pPr>
        <w:pStyle w:val="ListBullet"/>
      </w:pPr>
      <w:r>
        <w:t>« Cherche +8° sur la rotation. Je t’indique en live avec l’indicateur vert. »</w:t>
      </w:r>
    </w:p>
    <w:p>
      <w:r>
        <w:t>Actions utilisateur :</w:t>
      </w:r>
    </w:p>
    <w:p>
      <w:pPr>
        <w:pStyle w:val="ListBullet"/>
      </w:pPr>
      <w:r>
        <w:t>Corriger en live</w:t>
      </w:r>
    </w:p>
    <w:p>
      <w:pPr>
        <w:pStyle w:val="ListBullet"/>
      </w:pPr>
      <w:r>
        <w:t>Valider</w:t>
      </w:r>
    </w:p>
    <w:p>
      <w:r>
        <w:t>Données back‑end :</w:t>
      </w:r>
    </w:p>
    <w:p>
      <w:pPr>
        <w:pStyle w:val="ListBullet"/>
      </w:pPr>
      <w:r>
        <w:t>metrics_after, gain_percent</w:t>
      </w:r>
    </w:p>
    <w:p>
      <w:pPr>
        <w:pStyle w:val="Heading3"/>
      </w:pPr>
      <w:r>
        <w:t>6) Clôture</w:t>
      </w:r>
    </w:p>
    <w:p>
      <w:r>
        <w:t>UI :</w:t>
      </w:r>
    </w:p>
    <w:p>
      <w:pPr>
        <w:pStyle w:val="ListBullet"/>
      </w:pPr>
      <w:r>
        <w:t>Tableau performance + tendances</w:t>
      </w:r>
    </w:p>
    <w:p>
      <w:r>
        <w:t>AI‑Agent :</w:t>
      </w:r>
    </w:p>
    <w:p>
      <w:pPr>
        <w:pStyle w:val="ListBullet"/>
      </w:pPr>
      <w:r>
        <w:t>« +3 % rotation, +2 % vitesse raquette. Niveau : 94% benchmark ATP. »</w:t>
      </w:r>
    </w:p>
    <w:p>
      <w:r>
        <w:t>Actions utilisateur :</w:t>
      </w:r>
    </w:p>
    <w:p>
      <w:pPr>
        <w:pStyle w:val="ListBullet"/>
      </w:pPr>
      <w:r>
        <w:t>Sauvegarder</w:t>
      </w:r>
    </w:p>
    <w:p>
      <w:pPr>
        <w:pStyle w:val="ListBullet"/>
      </w:pPr>
      <w:r>
        <w:t>Planifier prochaine session</w:t>
      </w:r>
    </w:p>
    <w:p>
      <w:r>
        <w:t>Données back‑end :</w:t>
      </w:r>
    </w:p>
    <w:p>
      <w:pPr>
        <w:pStyle w:val="ListBullet"/>
      </w:pPr>
      <w:r>
        <w:t>session_id, improvement_metrics</w:t>
      </w:r>
    </w:p>
    <w:p>
      <w:pPr>
        <w:pStyle w:val="Heading2"/>
      </w:pPr>
      <w:r>
        <w:t>Scénario B — Retour (optimisation continue)</w:t>
      </w:r>
    </w:p>
    <w:p>
      <w:pPr>
        <w:pStyle w:val="Heading3"/>
      </w:pPr>
      <w:r>
        <w:t>1) Accueil personnalisé</w:t>
      </w:r>
    </w:p>
    <w:p>
      <w:r>
        <w:t>UI :</w:t>
      </w:r>
    </w:p>
    <w:p>
      <w:pPr>
        <w:pStyle w:val="ListBullet"/>
      </w:pPr>
      <w:r>
        <w:t>Stats depuis dernière session</w:t>
      </w:r>
    </w:p>
    <w:p>
      <w:pPr>
        <w:pStyle w:val="ListBullet"/>
      </w:pPr>
      <w:r>
        <w:t>Dernière perf : Service +2 % vitesse</w:t>
      </w:r>
    </w:p>
    <w:p>
      <w:r>
        <w:t>AI‑Agent :</w:t>
      </w:r>
    </w:p>
    <w:p>
      <w:pPr>
        <w:pStyle w:val="ListBullet"/>
      </w:pPr>
      <w:r>
        <w:t>« On continue sur le service ou on passe à l’enchaînement service + 1er CD ? »</w:t>
      </w:r>
    </w:p>
    <w:p>
      <w:r>
        <w:t>Actions utilisateur :</w:t>
      </w:r>
    </w:p>
    <w:p>
      <w:pPr>
        <w:pStyle w:val="ListBullet"/>
      </w:pPr>
      <w:r>
        <w:t>Continuer</w:t>
      </w:r>
    </w:p>
    <w:p>
      <w:pPr>
        <w:pStyle w:val="ListBullet"/>
      </w:pPr>
      <w:r>
        <w:t>Nouveau pattern</w:t>
      </w:r>
    </w:p>
    <w:p>
      <w:pPr>
        <w:pStyle w:val="ListBullet"/>
      </w:pPr>
      <w:r>
        <w:t>Voir progression</w:t>
      </w:r>
    </w:p>
    <w:p>
      <w:r>
        <w:t>Données back‑end :</w:t>
      </w:r>
    </w:p>
    <w:p>
      <w:pPr>
        <w:pStyle w:val="ListBullet"/>
      </w:pPr>
      <w:r>
        <w:t>last_focus_metric, next_suggested_metric</w:t>
      </w:r>
    </w:p>
    <w:p>
      <w:pPr>
        <w:pStyle w:val="Heading3"/>
      </w:pPr>
      <w:r>
        <w:t>2) Session</w:t>
      </w:r>
    </w:p>
    <w:p>
      <w:r>
        <w:t>UI :</w:t>
      </w:r>
    </w:p>
    <w:p>
      <w:pPr>
        <w:pStyle w:val="ListBullet"/>
      </w:pPr>
      <w:r>
        <w:t>Caméra live ouverte directement</w:t>
      </w:r>
    </w:p>
    <w:p>
      <w:pPr>
        <w:pStyle w:val="ListBullet"/>
      </w:pPr>
      <w:r>
        <w:t>Affichage delta en temps réel après chaque coup</w:t>
      </w:r>
    </w:p>
    <w:p>
      <w:r>
        <w:t>AI‑Agent :</w:t>
      </w:r>
    </w:p>
    <w:p>
      <w:pPr>
        <w:pStyle w:val="ListBullet"/>
      </w:pPr>
      <w:r>
        <w:t>« Cible +5 % vitesse raquette aujourd’hui. »</w:t>
      </w:r>
    </w:p>
    <w:p>
      <w:r>
        <w:t>Actions utilisateur :</w:t>
      </w:r>
    </w:p>
    <w:p>
      <w:pPr>
        <w:pStyle w:val="ListBullet"/>
      </w:pPr>
      <w:r>
        <w:t>Filmer</w:t>
      </w:r>
    </w:p>
    <w:p>
      <w:pPr>
        <w:pStyle w:val="ListBullet"/>
      </w:pPr>
      <w:r>
        <w:t>Corriger</w:t>
      </w:r>
    </w:p>
    <w:p>
      <w:pPr>
        <w:pStyle w:val="ListBullet"/>
      </w:pPr>
      <w:r>
        <w:t>Valider</w:t>
      </w:r>
    </w:p>
    <w:p>
      <w:r>
        <w:t>Données back‑end :</w:t>
      </w:r>
    </w:p>
    <w:p>
      <w:pPr>
        <w:pStyle w:val="ListBullet"/>
      </w:pPr>
      <w:r>
        <w:t>metrics_series, live_delta</w:t>
      </w:r>
    </w:p>
    <w:p>
      <w:pPr>
        <w:pStyle w:val="Heading3"/>
      </w:pPr>
      <w:r>
        <w:t>3) Clôture</w:t>
      </w:r>
    </w:p>
    <w:p>
      <w:r>
        <w:t>UI :</w:t>
      </w:r>
    </w:p>
    <w:p>
      <w:pPr>
        <w:pStyle w:val="ListBullet"/>
      </w:pPr>
      <w:r>
        <w:t>Export PDF/CSV métriques détaillées</w:t>
      </w:r>
    </w:p>
    <w:p>
      <w:r>
        <w:t>AI‑Agent :</w:t>
      </w:r>
    </w:p>
    <w:p>
      <w:pPr>
        <w:pStyle w:val="ListBullet"/>
      </w:pPr>
      <w:r>
        <w:t>« Données prêtes pour ton coach. »</w:t>
      </w:r>
    </w:p>
    <w:p>
      <w:r>
        <w:t>Actions utilisateur :</w:t>
      </w:r>
    </w:p>
    <w:p>
      <w:pPr>
        <w:pStyle w:val="ListBullet"/>
      </w:pPr>
      <w:r>
        <w:t>Exporter</w:t>
      </w:r>
    </w:p>
    <w:p>
      <w:pPr>
        <w:pStyle w:val="ListBullet"/>
      </w:pPr>
      <w:r>
        <w:t>Sauvegarder</w:t>
      </w:r>
    </w:p>
    <w:p>
      <w:r>
        <w:t>Données back‑end :</w:t>
      </w:r>
    </w:p>
    <w:p>
      <w:pPr>
        <w:pStyle w:val="ListBullet"/>
      </w:pPr>
      <w:r>
        <w:t>export_format, metrics_full</w:t>
      </w:r>
    </w:p>
    <w:p>
      <w:pPr>
        <w:pStyle w:val="Heading2"/>
      </w:pPr>
      <w:r>
        <w:t>Scénario C — Mode compétition / simulation match</w:t>
      </w:r>
    </w:p>
    <w:p>
      <w:pPr>
        <w:pStyle w:val="Heading3"/>
      </w:pPr>
      <w:r>
        <w:t>1) Choix pattern</w:t>
      </w:r>
    </w:p>
    <w:p>
      <w:r>
        <w:t>UI :</w:t>
      </w:r>
    </w:p>
    <w:p>
      <w:pPr>
        <w:pStyle w:val="ListBullet"/>
      </w:pPr>
      <w:r>
        <w:t>Ex : Service → 1er CD → Rallye court</w:t>
      </w:r>
    </w:p>
    <w:p>
      <w:r>
        <w:t>AI‑Agent :</w:t>
      </w:r>
    </w:p>
    <w:p>
      <w:pPr>
        <w:pStyle w:val="ListBullet"/>
      </w:pPr>
      <w:r>
        <w:t>« On mesure la séquence complète et identifie le coup limitant. »</w:t>
      </w:r>
    </w:p>
    <w:p>
      <w:r>
        <w:t>Actions utilisateur :</w:t>
      </w:r>
    </w:p>
    <w:p>
      <w:pPr>
        <w:pStyle w:val="ListBullet"/>
      </w:pPr>
      <w:r>
        <w:t>Choisir pattern</w:t>
      </w:r>
    </w:p>
    <w:p>
      <w:r>
        <w:t>Données back‑end :</w:t>
      </w:r>
    </w:p>
    <w:p>
      <w:pPr>
        <w:pStyle w:val="ListBullet"/>
      </w:pPr>
      <w:r>
        <w:t>pattern_id, selected_strokes</w:t>
      </w:r>
    </w:p>
    <w:p>
      <w:pPr>
        <w:pStyle w:val="Heading3"/>
      </w:pPr>
      <w:r>
        <w:t>2) Capture</w:t>
      </w:r>
    </w:p>
    <w:p>
      <w:r>
        <w:t>UI :</w:t>
      </w:r>
    </w:p>
    <w:p>
      <w:pPr>
        <w:pStyle w:val="ListBullet"/>
      </w:pPr>
      <w:r>
        <w:t>Multi-angle (latéral + arrière)</w:t>
      </w:r>
    </w:p>
    <w:p>
      <w:pPr>
        <w:pStyle w:val="ListBullet"/>
      </w:pPr>
      <w:r>
        <w:t>3 répétitions</w:t>
      </w:r>
    </w:p>
    <w:p>
      <w:r>
        <w:t>AI‑Agent :</w:t>
      </w:r>
    </w:p>
    <w:p>
      <w:pPr>
        <w:pStyle w:val="ListBullet"/>
      </w:pPr>
      <w:r>
        <w:t>« Garde la même intensité qu’en match. »</w:t>
      </w:r>
    </w:p>
    <w:p>
      <w:r>
        <w:t>Actions utilisateur :</w:t>
      </w:r>
    </w:p>
    <w:p>
      <w:pPr>
        <w:pStyle w:val="ListBullet"/>
      </w:pPr>
      <w:r>
        <w:t>Filmer pattern</w:t>
      </w:r>
    </w:p>
    <w:p>
      <w:r>
        <w:t>Données back‑end :</w:t>
      </w:r>
    </w:p>
    <w:p>
      <w:pPr>
        <w:pStyle w:val="ListBullet"/>
      </w:pPr>
      <w:r>
        <w:t>pattern_clips, angles_meta</w:t>
      </w:r>
    </w:p>
    <w:p>
      <w:pPr>
        <w:pStyle w:val="Heading3"/>
      </w:pPr>
      <w:r>
        <w:t>3) Résultat</w:t>
      </w:r>
    </w:p>
    <w:p>
      <w:r>
        <w:t>UI :</w:t>
      </w:r>
    </w:p>
    <w:p>
      <w:pPr>
        <w:pStyle w:val="ListBullet"/>
      </w:pPr>
      <w:r>
        <w:t>Carte Bottleneck : ex. retour trop court, impact tardif</w:t>
      </w:r>
    </w:p>
    <w:p>
      <w:pPr>
        <w:pStyle w:val="ListBullet"/>
      </w:pPr>
      <w:r>
        <w:t>Plan correction immédiat sur point faible détecté</w:t>
      </w:r>
    </w:p>
    <w:p>
      <w:r>
        <w:t>AI‑Agent :</w:t>
      </w:r>
    </w:p>
    <w:p>
      <w:pPr>
        <w:pStyle w:val="ListBullet"/>
      </w:pPr>
      <w:r>
        <w:t>« Coup limitant : retour. On le corrige maintenant. »</w:t>
      </w:r>
    </w:p>
    <w:p>
      <w:r>
        <w:t>Actions utilisateur :</w:t>
      </w:r>
    </w:p>
    <w:p>
      <w:pPr>
        <w:pStyle w:val="ListBullet"/>
      </w:pPr>
      <w:r>
        <w:t>Corriger</w:t>
      </w:r>
    </w:p>
    <w:p>
      <w:pPr>
        <w:pStyle w:val="ListBullet"/>
      </w:pPr>
      <w:r>
        <w:t>Rejouer pattern</w:t>
      </w:r>
    </w:p>
    <w:p>
      <w:r>
        <w:t>Données back‑end :</w:t>
      </w:r>
    </w:p>
    <w:p>
      <w:pPr>
        <w:pStyle w:val="ListBullet"/>
      </w:pPr>
      <w:r>
        <w:t>bottleneck_metric, correction_plan</w:t>
      </w:r>
    </w:p>
    <w:p>
      <w:pPr>
        <w:pStyle w:val="Heading3"/>
      </w:pPr>
      <w:r>
        <w:t>4) Clôture</w:t>
      </w:r>
    </w:p>
    <w:p>
      <w:r>
        <w:t>UI :</w:t>
      </w:r>
    </w:p>
    <w:p>
      <w:pPr>
        <w:pStyle w:val="ListBullet"/>
      </w:pPr>
      <w:r>
        <w:t>Score match readiness (%)</w:t>
      </w:r>
    </w:p>
    <w:p>
      <w:pPr>
        <w:pStyle w:val="ListBullet"/>
      </w:pPr>
      <w:r>
        <w:t>Points forts/faibles</w:t>
      </w:r>
    </w:p>
    <w:p>
      <w:pPr>
        <w:pStyle w:val="ListBullet"/>
      </w:pPr>
      <w:r>
        <w:t>Plan 7 jours avant match</w:t>
      </w:r>
    </w:p>
    <w:p>
      <w:r>
        <w:t>AI‑Agent :</w:t>
      </w:r>
    </w:p>
    <w:p>
      <w:pPr>
        <w:pStyle w:val="ListBullet"/>
      </w:pPr>
      <w:r>
        <w:t>« Match readiness : 88 %. Plan d’optimisation prêt pour la semaine. »</w:t>
      </w:r>
    </w:p>
    <w:p>
      <w:r>
        <w:t>Actions utilisateur :</w:t>
      </w:r>
    </w:p>
    <w:p>
      <w:pPr>
        <w:pStyle w:val="ListBullet"/>
      </w:pPr>
      <w:r>
        <w:t>Sauvegarder</w:t>
      </w:r>
    </w:p>
    <w:p>
      <w:pPr>
        <w:pStyle w:val="ListBullet"/>
      </w:pPr>
      <w:r>
        <w:t>Planifier</w:t>
      </w:r>
    </w:p>
    <w:p>
      <w:pPr>
        <w:pStyle w:val="ListBullet"/>
      </w:pPr>
      <w:r>
        <w:t>Partager</w:t>
      </w:r>
    </w:p>
    <w:p>
      <w:r>
        <w:t>Données back‑end :</w:t>
      </w:r>
    </w:p>
    <w:p>
      <w:pPr>
        <w:pStyle w:val="ListBullet"/>
      </w:pPr>
      <w:r>
        <w:t>readiness_score, plan_7d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